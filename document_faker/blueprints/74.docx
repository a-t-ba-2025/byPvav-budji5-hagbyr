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A1695" w14:paraId="23CCE0DE" w14:textId="77777777">
        <w:trPr>
          <w:trHeight w:val="576"/>
        </w:trPr>
        <w:tc>
          <w:tcPr>
            <w:tcW w:w="9576" w:type="dxa"/>
            <w:vAlign w:val="bottom"/>
          </w:tcPr>
          <w:p w14:paraId="4C278958" w14:textId="77777777" w:rsidR="00220128" w:rsidRDefault="00220128">
            <w:pPr>
              <w:rPr>
                <w:color w:val="808080" w:themeColor="background1" w:themeShade="80"/>
              </w:rPr>
            </w:pPr>
          </w:p>
        </w:tc>
      </w:tr>
    </w:tbl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dashed" w:sz="6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9"/>
        <w:gridCol w:w="2714"/>
        <w:gridCol w:w="3403"/>
      </w:tblGrid>
      <w:tr w:rsidR="002D77F8" w14:paraId="56EF4FAF" w14:textId="77777777" w:rsidTr="0092535A">
        <w:trPr>
          <w:jc w:val="center"/>
        </w:trPr>
        <w:tc>
          <w:tcPr>
            <w:tcW w:w="2977" w:type="dxa"/>
          </w:tcPr>
          <w:p w14:paraId="05DB6DB5" w14:textId="77777777" w:rsidR="002D77F8" w:rsidRDefault="002D77F8" w:rsidP="002D77F8">
            <w:pPr>
              <w:pStyle w:val="Empfngeradresse"/>
            </w:pPr>
          </w:p>
        </w:tc>
        <w:tc>
          <w:tcPr>
            <w:tcW w:w="2835" w:type="dxa"/>
            <w:tcMar>
              <w:left w:w="0" w:type="dxa"/>
              <w:right w:w="0" w:type="dxa"/>
            </w:tcMar>
            <w:vAlign w:val="bottom"/>
          </w:tcPr>
          <w:p w14:paraId="4E0C700D" w14:textId="77777777" w:rsidR="002D77F8" w:rsidRDefault="002D77F8" w:rsidP="002D77F8">
            <w:pPr>
              <w:pStyle w:val="Empfngeradresse"/>
            </w:pPr>
          </w:p>
        </w:tc>
        <w:tc>
          <w:tcPr>
            <w:tcW w:w="3485" w:type="dxa"/>
          </w:tcPr>
          <w:p w14:paraId="3F4FEDD5" w14:textId="0812F14E" w:rsidR="0092535A" w:rsidRPr="0092535A" w:rsidRDefault="0092535A" w:rsidP="0092535A">
            <w:pPr>
              <w:pStyle w:val="Empfngeradresse"/>
              <w:rPr>
                <w:b/>
                <w:color w:val="525A7D" w:themeColor="accent1" w:themeShade="BF"/>
                <w:szCs w:val="18"/>
              </w:rPr>
            </w:pPr>
            <w:r w:rsidRPr="0092535A">
              <w:rPr>
                <w:b/>
                <w:bCs/>
                <w:color w:val="525A7D" w:themeColor="accent1" w:themeShade="BF"/>
                <w:szCs w:val="18"/>
              </w:rPr>
              <w:t xml:space="preserve">{{ </w:t>
            </w:r>
            <w:r w:rsidR="00CB6781">
              <w:rPr>
                <w:b/>
                <w:bCs/>
                <w:color w:val="525A7D" w:themeColor="accent1" w:themeShade="BF"/>
                <w:szCs w:val="18"/>
              </w:rPr>
              <w:t>ort1</w:t>
            </w:r>
            <w:r w:rsidRPr="0092535A">
              <w:rPr>
                <w:b/>
                <w:bCs/>
                <w:color w:val="525A7D" w:themeColor="accent1" w:themeShade="BF"/>
                <w:szCs w:val="18"/>
              </w:rPr>
              <w:t xml:space="preserve"> }}</w:t>
            </w:r>
            <w:r w:rsidRPr="0092535A">
              <w:rPr>
                <w:b/>
                <w:color w:val="525A7D" w:themeColor="accent1" w:themeShade="BF"/>
                <w:szCs w:val="18"/>
              </w:rPr>
              <w:br/>
              <w:t>{{ strasse1 }} {{ hausnummer1 }}</w:t>
            </w:r>
            <w:r w:rsidRPr="0092535A">
              <w:rPr>
                <w:b/>
                <w:color w:val="525A7D" w:themeColor="accent1" w:themeShade="BF"/>
                <w:szCs w:val="18"/>
              </w:rPr>
              <w:br/>
              <w:t>{{ plz1 }} {{ ort1 }}</w:t>
            </w:r>
          </w:p>
          <w:p w14:paraId="7863CF9B" w14:textId="77777777" w:rsidR="0092535A" w:rsidRPr="0092535A" w:rsidRDefault="0092535A" w:rsidP="0092535A">
            <w:pPr>
              <w:pStyle w:val="Empfngeradresse"/>
              <w:rPr>
                <w:b/>
                <w:color w:val="525A7D" w:themeColor="accent1" w:themeShade="BF"/>
                <w:szCs w:val="18"/>
              </w:rPr>
            </w:pPr>
            <w:r w:rsidRPr="0092535A">
              <w:rPr>
                <w:b/>
                <w:color w:val="525A7D" w:themeColor="accent1" w:themeShade="BF"/>
                <w:szCs w:val="18"/>
              </w:rPr>
              <w:t>Telefon: {{ tel1 }}</w:t>
            </w:r>
          </w:p>
          <w:p w14:paraId="31CE6B18" w14:textId="389B77CE" w:rsidR="002D77F8" w:rsidRDefault="002D77F8" w:rsidP="0092535A">
            <w:pPr>
              <w:pStyle w:val="Absenderadresse"/>
              <w:jc w:val="left"/>
            </w:pPr>
          </w:p>
        </w:tc>
      </w:tr>
      <w:tr w:rsidR="002D77F8" w14:paraId="1F316539" w14:textId="77777777" w:rsidTr="0092535A">
        <w:trPr>
          <w:jc w:val="center"/>
        </w:trPr>
        <w:tc>
          <w:tcPr>
            <w:tcW w:w="2977" w:type="dxa"/>
            <w:tcMar>
              <w:top w:w="0" w:type="dxa"/>
              <w:bottom w:w="0" w:type="dxa"/>
            </w:tcMar>
          </w:tcPr>
          <w:p w14:paraId="2BC2E52B" w14:textId="77777777" w:rsidR="0092535A" w:rsidRPr="0092535A" w:rsidRDefault="0092535A" w:rsidP="0092535A">
            <w:r w:rsidRPr="0092535A">
              <w:rPr>
                <w:b/>
                <w:bCs/>
              </w:rPr>
              <w:t>{{ name1 }}</w:t>
            </w:r>
            <w:r w:rsidRPr="0092535A">
              <w:br/>
              <w:t>{{ strasse2 }} {{ hausnummer2 }}</w:t>
            </w:r>
            <w:r w:rsidRPr="0092535A">
              <w:br/>
              <w:t>{{ plz2 }} {{ ort2 }}</w:t>
            </w:r>
          </w:p>
          <w:p w14:paraId="6EDE7710" w14:textId="77777777" w:rsidR="0092535A" w:rsidRPr="0092535A" w:rsidRDefault="0092535A" w:rsidP="0092535A">
            <w:r w:rsidRPr="0092535A">
              <w:t>Telefon: {{ tel2 }}</w:t>
            </w:r>
          </w:p>
          <w:p w14:paraId="35D0CFDB" w14:textId="5EA976CF" w:rsidR="002D77F8" w:rsidRDefault="002D77F8" w:rsidP="0092535A">
            <w:pPr>
              <w:ind w:left="731" w:right="-3702" w:hanging="709"/>
            </w:pP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D1E3" w14:textId="4147BFEA" w:rsidR="00D44343" w:rsidRPr="00D44343" w:rsidRDefault="00D44343" w:rsidP="00D44343">
            <w:pPr>
              <w:pStyle w:val="NamedesEmpfngers"/>
              <w:spacing w:before="0" w:after="0"/>
              <w:rPr>
                <w:color w:val="727CA3" w:themeColor="accent1"/>
              </w:rPr>
            </w:pPr>
          </w:p>
        </w:tc>
        <w:tc>
          <w:tcPr>
            <w:tcW w:w="3485" w:type="dxa"/>
            <w:tcMar>
              <w:top w:w="0" w:type="dxa"/>
              <w:bottom w:w="0" w:type="dxa"/>
            </w:tcMar>
          </w:tcPr>
          <w:p w14:paraId="1AFAB654" w14:textId="77777777" w:rsidR="002D77F8" w:rsidRDefault="002D77F8" w:rsidP="00D44343"/>
        </w:tc>
      </w:tr>
      <w:tr w:rsidR="00D44343" w14:paraId="3C54179E" w14:textId="77777777" w:rsidTr="0092535A">
        <w:trPr>
          <w:jc w:val="center"/>
        </w:trPr>
        <w:tc>
          <w:tcPr>
            <w:tcW w:w="2977" w:type="dxa"/>
            <w:tcMar>
              <w:top w:w="0" w:type="dxa"/>
            </w:tcMar>
          </w:tcPr>
          <w:p w14:paraId="4504F1BB" w14:textId="77777777" w:rsidR="00D44343" w:rsidRDefault="00D44343" w:rsidP="00D44343"/>
        </w:tc>
        <w:tc>
          <w:tcPr>
            <w:tcW w:w="2835" w:type="dxa"/>
            <w:tcMar>
              <w:top w:w="0" w:type="dxa"/>
              <w:left w:w="0" w:type="dxa"/>
              <w:right w:w="0" w:type="dxa"/>
            </w:tcMar>
            <w:vAlign w:val="bottom"/>
          </w:tcPr>
          <w:p w14:paraId="2FB51C0F" w14:textId="633E479D" w:rsidR="00D44343" w:rsidRPr="00D44343" w:rsidRDefault="00D44343" w:rsidP="00D44343">
            <w:pPr>
              <w:pStyle w:val="Empfngeradresse"/>
            </w:pPr>
          </w:p>
        </w:tc>
        <w:tc>
          <w:tcPr>
            <w:tcW w:w="3485" w:type="dxa"/>
            <w:tcMar>
              <w:top w:w="0" w:type="dxa"/>
            </w:tcMar>
          </w:tcPr>
          <w:p w14:paraId="52024669" w14:textId="77777777" w:rsidR="00D44343" w:rsidRDefault="00D44343">
            <w:pPr>
              <w:pStyle w:val="NamedesAbsenders"/>
            </w:pPr>
          </w:p>
        </w:tc>
      </w:tr>
    </w:tbl>
    <w:p w14:paraId="66EC6CB0" w14:textId="2A2D515C" w:rsidR="0092535A" w:rsidRPr="0092535A" w:rsidRDefault="0092535A" w:rsidP="0092535A">
      <w:pPr>
        <w:pStyle w:val="Anrede"/>
      </w:pPr>
      <w:r w:rsidRPr="0092535A">
        <w:rPr>
          <w:bCs/>
        </w:rPr>
        <w:t>{{ datum1 }}</w:t>
      </w:r>
    </w:p>
    <w:p w14:paraId="28E6F23E" w14:textId="77777777" w:rsidR="002E7A4A" w:rsidRPr="002E7A4A" w:rsidRDefault="002E7A4A" w:rsidP="002E7A4A">
      <w:pPr>
        <w:rPr>
          <w:bCs/>
        </w:rPr>
      </w:pPr>
      <w:r w:rsidRPr="002E7A4A">
        <w:rPr>
          <w:b/>
          <w:bCs/>
        </w:rPr>
        <w:t>Betreff: Aufforderung zur Vorlage fehlender Unterlagen für {{ antrag1 }}</w:t>
      </w:r>
    </w:p>
    <w:p w14:paraId="3EE7FF9A" w14:textId="77777777" w:rsidR="002E7A4A" w:rsidRPr="002E7A4A" w:rsidRDefault="002E7A4A" w:rsidP="002E7A4A">
      <w:pPr>
        <w:rPr>
          <w:bCs/>
        </w:rPr>
      </w:pPr>
      <w:r w:rsidRPr="002E7A4A">
        <w:rPr>
          <w:bCs/>
        </w:rPr>
        <w:t>Sehr geehrte/r {{ name1 }},</w:t>
      </w:r>
    </w:p>
    <w:p w14:paraId="654590EF" w14:textId="77777777" w:rsidR="002E7A4A" w:rsidRPr="002E7A4A" w:rsidRDefault="002E7A4A" w:rsidP="002E7A4A">
      <w:pPr>
        <w:rPr>
          <w:bCs/>
        </w:rPr>
      </w:pPr>
      <w:r w:rsidRPr="002E7A4A">
        <w:rPr>
          <w:bCs/>
        </w:rPr>
        <w:t xml:space="preserve">wir haben Ihren Antrag auf </w:t>
      </w:r>
      <w:r w:rsidRPr="002E7A4A">
        <w:rPr>
          <w:b/>
          <w:bCs/>
        </w:rPr>
        <w:t>{{ antrag1 }}</w:t>
      </w:r>
      <w:r w:rsidRPr="002E7A4A">
        <w:rPr>
          <w:bCs/>
        </w:rPr>
        <w:t xml:space="preserve"> vom </w:t>
      </w:r>
      <w:r w:rsidRPr="002E7A4A">
        <w:rPr>
          <w:b/>
          <w:bCs/>
        </w:rPr>
        <w:t>{{ datum2 }}</w:t>
      </w:r>
      <w:r w:rsidRPr="002E7A4A">
        <w:rPr>
          <w:bCs/>
        </w:rPr>
        <w:t xml:space="preserve"> erhalten. Leider fehlen uns noch einige erforderliche Unterlagen, um die Bearbeitung abschließen zu können.</w:t>
      </w:r>
    </w:p>
    <w:p w14:paraId="38D6006F" w14:textId="77777777" w:rsidR="002E7A4A" w:rsidRPr="002E7A4A" w:rsidRDefault="002E7A4A" w:rsidP="002E7A4A">
      <w:pPr>
        <w:rPr>
          <w:bCs/>
        </w:rPr>
      </w:pPr>
      <w:r w:rsidRPr="002E7A4A">
        <w:rPr>
          <w:bCs/>
        </w:rPr>
        <w:t xml:space="preserve">Bitte reichen Sie die folgenden Dokumente bis spätestens </w:t>
      </w:r>
      <w:r w:rsidRPr="002E7A4A">
        <w:rPr>
          <w:b/>
          <w:bCs/>
        </w:rPr>
        <w:t>{{ datum3 }}</w:t>
      </w:r>
      <w:r w:rsidRPr="002E7A4A">
        <w:rPr>
          <w:bCs/>
        </w:rPr>
        <w:t xml:space="preserve"> bei uns ein:</w:t>
      </w:r>
    </w:p>
    <w:p w14:paraId="04DB737A" w14:textId="0239A75D" w:rsidR="002E7A4A" w:rsidRPr="002E7A4A" w:rsidRDefault="002E7A4A" w:rsidP="002E7A4A">
      <w:pPr>
        <w:numPr>
          <w:ilvl w:val="0"/>
          <w:numId w:val="16"/>
        </w:numPr>
        <w:rPr>
          <w:bCs/>
        </w:rPr>
      </w:pPr>
      <w:r w:rsidRPr="002E7A4A">
        <w:rPr>
          <w:b/>
          <w:bCs/>
        </w:rPr>
        <w:t xml:space="preserve">{{ </w:t>
      </w:r>
      <w:r w:rsidR="0025319B">
        <w:rPr>
          <w:b/>
          <w:bCs/>
        </w:rPr>
        <w:t>ding1</w:t>
      </w:r>
      <w:r w:rsidRPr="002E7A4A">
        <w:rPr>
          <w:b/>
          <w:bCs/>
        </w:rPr>
        <w:t xml:space="preserve"> }}</w:t>
      </w:r>
    </w:p>
    <w:p w14:paraId="71E9B7EE" w14:textId="2BF246B0" w:rsidR="002E7A4A" w:rsidRPr="002E7A4A" w:rsidRDefault="002E7A4A" w:rsidP="002E7A4A">
      <w:pPr>
        <w:numPr>
          <w:ilvl w:val="0"/>
          <w:numId w:val="16"/>
        </w:numPr>
        <w:rPr>
          <w:bCs/>
        </w:rPr>
      </w:pPr>
      <w:r w:rsidRPr="002E7A4A">
        <w:rPr>
          <w:b/>
          <w:bCs/>
        </w:rPr>
        <w:t xml:space="preserve">{{ </w:t>
      </w:r>
      <w:r w:rsidR="0025319B">
        <w:rPr>
          <w:b/>
          <w:bCs/>
        </w:rPr>
        <w:t>ding</w:t>
      </w:r>
      <w:r w:rsidR="00DB6225">
        <w:rPr>
          <w:b/>
          <w:bCs/>
        </w:rPr>
        <w:t>2</w:t>
      </w:r>
      <w:r w:rsidR="0025319B" w:rsidRPr="002E7A4A">
        <w:rPr>
          <w:b/>
          <w:bCs/>
        </w:rPr>
        <w:t xml:space="preserve"> </w:t>
      </w:r>
      <w:r w:rsidRPr="002E7A4A">
        <w:rPr>
          <w:b/>
          <w:bCs/>
        </w:rPr>
        <w:t>}}</w:t>
      </w:r>
    </w:p>
    <w:p w14:paraId="2E421089" w14:textId="77777777" w:rsidR="002E7A4A" w:rsidRPr="002E7A4A" w:rsidRDefault="002E7A4A" w:rsidP="002E7A4A">
      <w:pPr>
        <w:numPr>
          <w:ilvl w:val="0"/>
          <w:numId w:val="16"/>
        </w:numPr>
        <w:rPr>
          <w:bCs/>
        </w:rPr>
      </w:pPr>
      <w:r w:rsidRPr="002E7A4A">
        <w:rPr>
          <w:b/>
          <w:bCs/>
        </w:rPr>
        <w:t>Nachweis von {{ firmenname2 }}</w:t>
      </w:r>
    </w:p>
    <w:p w14:paraId="378120FA" w14:textId="77777777" w:rsidR="002E7A4A" w:rsidRPr="002E7A4A" w:rsidRDefault="002E7A4A" w:rsidP="002E7A4A">
      <w:pPr>
        <w:rPr>
          <w:bCs/>
        </w:rPr>
      </w:pPr>
      <w:r w:rsidRPr="002E7A4A">
        <w:rPr>
          <w:bCs/>
        </w:rPr>
        <w:t>Sollten die Unterlagen nicht fristgerecht eingehen, kann dies zur Ablehnung Ihres Antrags führen. Falls Sie die erforderlichen Dokumente bereits eingereicht haben, betrachten Sie dieses Schreiben bitte als gegenstandslos.</w:t>
      </w:r>
    </w:p>
    <w:p w14:paraId="6FDADC0D" w14:textId="77777777" w:rsidR="002E7A4A" w:rsidRPr="002E7A4A" w:rsidRDefault="002E7A4A" w:rsidP="002E7A4A">
      <w:pPr>
        <w:rPr>
          <w:bCs/>
        </w:rPr>
      </w:pPr>
      <w:r w:rsidRPr="002E7A4A">
        <w:rPr>
          <w:bCs/>
        </w:rPr>
        <w:t>Für Rückfragen stehen wir Ihnen unter {{ tel1 }} oder per E-Mail unter {{ email1 }} zur Verfügung.</w:t>
      </w:r>
    </w:p>
    <w:p w14:paraId="3A38D8A2" w14:textId="77777777" w:rsidR="002E7A4A" w:rsidRPr="002E7A4A" w:rsidRDefault="002E7A4A" w:rsidP="002E7A4A">
      <w:pPr>
        <w:rPr>
          <w:bCs/>
        </w:rPr>
      </w:pPr>
      <w:r w:rsidRPr="002E7A4A">
        <w:rPr>
          <w:bCs/>
        </w:rPr>
        <w:t>Mit freundlichen Grüßen</w:t>
      </w:r>
    </w:p>
    <w:p w14:paraId="35BBDAE0" w14:textId="48C2CA48" w:rsidR="00220128" w:rsidRDefault="0092535A" w:rsidP="002E7A4A">
      <w:r w:rsidRPr="0092535A">
        <w:t>{{ name2 }}</w:t>
      </w:r>
      <w:r w:rsidRPr="0092535A">
        <w:br/>
        <w:t>{{ amt2 }}</w:t>
      </w:r>
    </w:p>
    <w:p w14:paraId="1DDF58DA" w14:textId="77777777" w:rsidR="002E7A4A" w:rsidRDefault="002E7A4A" w:rsidP="002E7A4A">
      <w:pPr>
        <w:rPr>
          <w:color w:val="000000" w:themeColor="text1"/>
        </w:rPr>
      </w:pPr>
    </w:p>
    <w:p w14:paraId="0ACD81E1" w14:textId="6973C0F7" w:rsidR="002D77F8" w:rsidRPr="002D77F8" w:rsidRDefault="0092535A" w:rsidP="0092535A">
      <w:pPr>
        <w:pStyle w:val="AbsendernamebeiSignatur"/>
        <w:rPr>
          <w:color w:val="000000" w:themeColor="text1"/>
        </w:rPr>
      </w:pPr>
      <w:r w:rsidRPr="0092535A">
        <w:rPr>
          <w:bCs/>
        </w:rPr>
        <w:t>{{ firmenname1 }}</w:t>
      </w:r>
      <w:r w:rsidRPr="0092535A">
        <w:br/>
        <w:t>{{ strasse1 }} {{ hausnummer1 }}</w:t>
      </w:r>
      <w:r w:rsidRPr="0092535A">
        <w:br/>
        <w:t>{{ plz1 }} {{ ort1 }}</w:t>
      </w:r>
    </w:p>
    <w:sectPr w:rsidR="002D77F8" w:rsidRPr="002D77F8" w:rsidSect="004D6276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8181B" w14:textId="77777777" w:rsidR="00CA5950" w:rsidRDefault="00CA5950">
      <w:pPr>
        <w:spacing w:after="0" w:line="240" w:lineRule="auto"/>
      </w:pPr>
      <w:r>
        <w:separator/>
      </w:r>
    </w:p>
  </w:endnote>
  <w:endnote w:type="continuationSeparator" w:id="0">
    <w:p w14:paraId="753F44CD" w14:textId="77777777" w:rsidR="00CA5950" w:rsidRDefault="00CA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A63F1" w14:textId="77777777" w:rsidR="00220128" w:rsidRDefault="001C27C1">
    <w:pPr>
      <w:pStyle w:val="Fuzeilelinks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Seite </w:t>
    </w:r>
    <w:r w:rsidR="004C4C5E">
      <w:rPr>
        <w:noProof/>
        <w:lang w:bidi="de-DE"/>
      </w:rPr>
      <w:fldChar w:fldCharType="begin"/>
    </w:r>
    <w:r w:rsidR="004C4C5E">
      <w:rPr>
        <w:noProof/>
        <w:lang w:bidi="de-DE"/>
      </w:rPr>
      <w:instrText xml:space="preserve"> PAGE  \* Arabic  \* MERGEFORMAT </w:instrText>
    </w:r>
    <w:r w:rsidR="004C4C5E">
      <w:rPr>
        <w:noProof/>
        <w:lang w:bidi="de-DE"/>
      </w:rPr>
      <w:fldChar w:fldCharType="separate"/>
    </w:r>
    <w:r>
      <w:rPr>
        <w:noProof/>
        <w:lang w:bidi="de-DE"/>
      </w:rPr>
      <w:t>2</w:t>
    </w:r>
    <w:r w:rsidR="004C4C5E">
      <w:rPr>
        <w:noProof/>
        <w:lang w:bidi="de-DE"/>
      </w:rPr>
      <w:fldChar w:fldCharType="end"/>
    </w:r>
  </w:p>
  <w:p w14:paraId="00E8E27B" w14:textId="77777777" w:rsidR="00220128" w:rsidRDefault="002201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7C8C6" w14:textId="77777777" w:rsidR="00220128" w:rsidRDefault="001C27C1">
    <w:pPr>
      <w:pStyle w:val="Fuzeilerechts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Seite </w:t>
    </w:r>
    <w:r w:rsidR="004C4C5E">
      <w:rPr>
        <w:noProof/>
        <w:lang w:bidi="de-DE"/>
      </w:rPr>
      <w:fldChar w:fldCharType="begin"/>
    </w:r>
    <w:r w:rsidR="004C4C5E">
      <w:rPr>
        <w:noProof/>
        <w:lang w:bidi="de-DE"/>
      </w:rPr>
      <w:instrText xml:space="preserve"> PAGE  \* Arabic  \* MERGEFORMAT </w:instrText>
    </w:r>
    <w:r w:rsidR="004C4C5E">
      <w:rPr>
        <w:noProof/>
        <w:lang w:bidi="de-DE"/>
      </w:rPr>
      <w:fldChar w:fldCharType="separate"/>
    </w:r>
    <w:r>
      <w:rPr>
        <w:noProof/>
        <w:lang w:bidi="de-DE"/>
      </w:rPr>
      <w:t>1</w:t>
    </w:r>
    <w:r w:rsidR="004C4C5E">
      <w:rPr>
        <w:noProof/>
        <w:lang w:bidi="de-DE"/>
      </w:rPr>
      <w:fldChar w:fldCharType="end"/>
    </w:r>
  </w:p>
  <w:p w14:paraId="74FE3ECF" w14:textId="77777777" w:rsidR="00220128" w:rsidRDefault="002201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2A9B1" w14:textId="77777777" w:rsidR="00CA5950" w:rsidRDefault="00CA5950">
      <w:pPr>
        <w:spacing w:after="0" w:line="240" w:lineRule="auto"/>
      </w:pPr>
      <w:r>
        <w:separator/>
      </w:r>
    </w:p>
  </w:footnote>
  <w:footnote w:type="continuationSeparator" w:id="0">
    <w:p w14:paraId="0E2DDA60" w14:textId="77777777" w:rsidR="00CA5950" w:rsidRDefault="00CA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31AA1" w14:textId="77777777" w:rsidR="00220128" w:rsidRDefault="001C27C1">
    <w:pPr>
      <w:pStyle w:val="Kopfzeilelinks"/>
      <w:jc w:val="right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</w:t>
    </w:r>
    <w:sdt>
      <w:sdtPr>
        <w:rPr>
          <w:color w:val="808080" w:themeColor="background1" w:themeShade="80"/>
        </w:rPr>
        <w:id w:val="23187276"/>
        <w:showingPlcHdr/>
        <w:dataBinding w:prefixMappings="xmlns:ns0='http://schemas.openxmlformats.org/officeDocument/2006/extended-properties'" w:xpath="/ns0:Properties[1]/ns0:Company[1]" w:storeItemID="{6668398D-A668-4E3E-A5EB-62B293D839F1}"/>
        <w15:appearance w15:val="hidden"/>
        <w:text/>
      </w:sdtPr>
      <w:sdtContent>
        <w:r w:rsidR="002D77F8">
          <w:rPr>
            <w:lang w:bidi="de-DE"/>
          </w:rPr>
          <w:t>[Firmennamen des Absenders eingeben]</w:t>
        </w:r>
      </w:sdtContent>
    </w:sdt>
  </w:p>
  <w:p w14:paraId="29214D29" w14:textId="77777777" w:rsidR="00220128" w:rsidRDefault="002201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CA351" w14:textId="77777777" w:rsidR="00220128" w:rsidRDefault="001C27C1">
    <w:pPr>
      <w:pStyle w:val="Kopfzeilerechts"/>
      <w:jc w:val="left"/>
    </w:pPr>
    <w:r>
      <w:rPr>
        <w:color w:val="9FB8CD" w:themeColor="accent2"/>
        <w:lang w:bidi="de-DE"/>
      </w:rPr>
      <w:sym w:font="Wingdings 3" w:char="F07D"/>
    </w:r>
    <w:r>
      <w:rPr>
        <w:lang w:bidi="de-DE"/>
      </w:rPr>
      <w:t xml:space="preserve"> </w:t>
    </w:r>
    <w:sdt>
      <w:sdtPr>
        <w:rPr>
          <w:color w:val="808080" w:themeColor="background1" w:themeShade="80"/>
        </w:rPr>
        <w:id w:val="795421564"/>
        <w:showingPlcHdr/>
        <w:dataBinding w:prefixMappings="xmlns:ns0='http://schemas.openxmlformats.org/officeDocument/2006/extended-properties'" w:xpath="/ns0:Properties[1]/ns0:Company[1]" w:storeItemID="{6668398D-A668-4E3E-A5EB-62B293D839F1}"/>
        <w15:appearance w15:val="hidden"/>
        <w:text/>
      </w:sdtPr>
      <w:sdtContent>
        <w:r w:rsidR="002D77F8">
          <w:rPr>
            <w:lang w:bidi="de-DE"/>
          </w:rPr>
          <w:t>[Firmennamen des Absenders eingeben]</w:t>
        </w:r>
      </w:sdtContent>
    </w:sdt>
  </w:p>
  <w:p w14:paraId="21221D30" w14:textId="77777777" w:rsidR="00220128" w:rsidRDefault="002201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Aufzhlungszeichen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Aufzhlungszeichen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Aufzhlungszeichen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Aufzhlungszeichen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Aufzhlungszeichen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03520B3"/>
    <w:multiLevelType w:val="multilevel"/>
    <w:tmpl w:val="3EDA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28009">
    <w:abstractNumId w:val="4"/>
  </w:num>
  <w:num w:numId="2" w16cid:durableId="1739552013">
    <w:abstractNumId w:val="4"/>
  </w:num>
  <w:num w:numId="3" w16cid:durableId="604339582">
    <w:abstractNumId w:val="3"/>
  </w:num>
  <w:num w:numId="4" w16cid:durableId="1105613879">
    <w:abstractNumId w:val="3"/>
  </w:num>
  <w:num w:numId="5" w16cid:durableId="283001353">
    <w:abstractNumId w:val="2"/>
  </w:num>
  <w:num w:numId="6" w16cid:durableId="535846719">
    <w:abstractNumId w:val="2"/>
  </w:num>
  <w:num w:numId="7" w16cid:durableId="953245899">
    <w:abstractNumId w:val="1"/>
  </w:num>
  <w:num w:numId="8" w16cid:durableId="672033083">
    <w:abstractNumId w:val="1"/>
  </w:num>
  <w:num w:numId="9" w16cid:durableId="873078412">
    <w:abstractNumId w:val="0"/>
  </w:num>
  <w:num w:numId="10" w16cid:durableId="1136218290">
    <w:abstractNumId w:val="0"/>
  </w:num>
  <w:num w:numId="11" w16cid:durableId="906378271">
    <w:abstractNumId w:val="4"/>
  </w:num>
  <w:num w:numId="12" w16cid:durableId="1357581212">
    <w:abstractNumId w:val="3"/>
  </w:num>
  <w:num w:numId="13" w16cid:durableId="1919172861">
    <w:abstractNumId w:val="2"/>
  </w:num>
  <w:num w:numId="14" w16cid:durableId="1483544242">
    <w:abstractNumId w:val="1"/>
  </w:num>
  <w:num w:numId="15" w16cid:durableId="1784961257">
    <w:abstractNumId w:val="0"/>
  </w:num>
  <w:num w:numId="16" w16cid:durableId="1736781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DateAndTime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FB"/>
    <w:rsid w:val="000D4F44"/>
    <w:rsid w:val="001C27C1"/>
    <w:rsid w:val="00220128"/>
    <w:rsid w:val="0025319B"/>
    <w:rsid w:val="00294EE0"/>
    <w:rsid w:val="002D77F8"/>
    <w:rsid w:val="002E7A4A"/>
    <w:rsid w:val="004C4C5E"/>
    <w:rsid w:val="004D6276"/>
    <w:rsid w:val="004F7198"/>
    <w:rsid w:val="005D0559"/>
    <w:rsid w:val="007509D8"/>
    <w:rsid w:val="0085059B"/>
    <w:rsid w:val="0092535A"/>
    <w:rsid w:val="009E443F"/>
    <w:rsid w:val="00AA3EDB"/>
    <w:rsid w:val="00AC2EFB"/>
    <w:rsid w:val="00B254E2"/>
    <w:rsid w:val="00CA1695"/>
    <w:rsid w:val="00CA5950"/>
    <w:rsid w:val="00CB6781"/>
    <w:rsid w:val="00D10677"/>
    <w:rsid w:val="00D44343"/>
    <w:rsid w:val="00DB6225"/>
    <w:rsid w:val="00E33A89"/>
    <w:rsid w:val="00E6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51102C"/>
  <w15:docId w15:val="{F42995C2-65EB-4AC0-957A-B269A187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4343"/>
    <w:rPr>
      <w:sz w:val="20"/>
      <w:lang w:bidi="ar-SA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rsid w:val="00CA1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  <w:lang w:bidi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CA1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1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16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6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6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6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6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6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CA1695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rsid w:val="00CA1695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1695"/>
    <w:rPr>
      <w:lang w:bidi="ar-SA"/>
    </w:rPr>
  </w:style>
  <w:style w:type="paragraph" w:styleId="KeinLeerraum">
    <w:name w:val="No Spacing"/>
    <w:basedOn w:val="Standard"/>
    <w:link w:val="KeinLeerraumZchn"/>
    <w:uiPriority w:val="99"/>
    <w:qFormat/>
    <w:rsid w:val="00CA169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99"/>
    <w:rsid w:val="00CA1695"/>
    <w:rPr>
      <w:sz w:val="20"/>
      <w:lang w:bidi="ar-SA"/>
    </w:rPr>
  </w:style>
  <w:style w:type="paragraph" w:styleId="Gruformel">
    <w:name w:val="Closing"/>
    <w:basedOn w:val="Standard"/>
    <w:link w:val="GruformelZchn"/>
    <w:uiPriority w:val="7"/>
    <w:unhideWhenUsed/>
    <w:qFormat/>
    <w:rsid w:val="00CA1695"/>
    <w:pPr>
      <w:spacing w:before="240" w:after="0"/>
      <w:ind w:right="4320"/>
    </w:pPr>
  </w:style>
  <w:style w:type="character" w:customStyle="1" w:styleId="GruformelZchn">
    <w:name w:val="Grußformel Zchn"/>
    <w:basedOn w:val="Absatz-Standardschriftart"/>
    <w:link w:val="Gruformel"/>
    <w:uiPriority w:val="7"/>
    <w:rsid w:val="00CA1695"/>
    <w:rPr>
      <w:lang w:bidi="ar-SA"/>
    </w:rPr>
  </w:style>
  <w:style w:type="paragraph" w:customStyle="1" w:styleId="Empfngeradresse">
    <w:name w:val="Empfängeradresse"/>
    <w:basedOn w:val="KeinLeerraum"/>
    <w:link w:val="Empfngeradressezeichen"/>
    <w:uiPriority w:val="5"/>
    <w:qFormat/>
    <w:rsid w:val="002D77F8"/>
    <w:pPr>
      <w:spacing w:before="200" w:after="200" w:line="276" w:lineRule="auto"/>
      <w:contextualSpacing/>
    </w:pPr>
    <w:rPr>
      <w:rFonts w:asciiTheme="majorHAnsi" w:hAnsiTheme="majorHAnsi"/>
      <w:color w:val="3E5D78" w:themeColor="accent2" w:themeShade="80"/>
      <w:sz w:val="18"/>
    </w:rPr>
  </w:style>
  <w:style w:type="paragraph" w:styleId="Anrede">
    <w:name w:val="Salutation"/>
    <w:basedOn w:val="Standard"/>
    <w:next w:val="Standard"/>
    <w:link w:val="AnredeZchn"/>
    <w:uiPriority w:val="6"/>
    <w:unhideWhenUsed/>
    <w:qFormat/>
    <w:rsid w:val="00D44343"/>
    <w:pPr>
      <w:spacing w:before="600" w:after="320" w:line="240" w:lineRule="auto"/>
    </w:pPr>
    <w:rPr>
      <w:b/>
    </w:rPr>
  </w:style>
  <w:style w:type="character" w:customStyle="1" w:styleId="AnredeZchn">
    <w:name w:val="Anrede Zchn"/>
    <w:basedOn w:val="Absatz-Standardschriftart"/>
    <w:link w:val="Anrede"/>
    <w:uiPriority w:val="6"/>
    <w:rsid w:val="00D44343"/>
    <w:rPr>
      <w:b/>
      <w:sz w:val="20"/>
      <w:lang w:bidi="ar-SA"/>
    </w:rPr>
  </w:style>
  <w:style w:type="paragraph" w:customStyle="1" w:styleId="Absenderadresse">
    <w:name w:val="Absenderadresse"/>
    <w:basedOn w:val="KeinLeerraum"/>
    <w:link w:val="Absenderadressezeichen"/>
    <w:uiPriority w:val="3"/>
    <w:qFormat/>
    <w:rsid w:val="002D77F8"/>
    <w:pPr>
      <w:spacing w:before="200" w:after="200" w:line="276" w:lineRule="auto"/>
      <w:contextualSpacing/>
      <w:jc w:val="right"/>
    </w:pPr>
    <w:rPr>
      <w:rFonts w:asciiTheme="majorHAnsi" w:hAnsiTheme="majorHAnsi"/>
      <w:color w:val="3E5D78" w:themeColor="accent2" w:themeShade="80"/>
      <w:sz w:val="18"/>
      <w:szCs w:val="18"/>
    </w:rPr>
  </w:style>
  <w:style w:type="paragraph" w:customStyle="1" w:styleId="NamedesEmpfngers">
    <w:name w:val="Name des Empfängers"/>
    <w:basedOn w:val="Empfngeradresse"/>
    <w:link w:val="Empfngernamezeichen"/>
    <w:uiPriority w:val="4"/>
    <w:qFormat/>
    <w:rsid w:val="00CA1695"/>
    <w:pPr>
      <w:spacing w:before="80"/>
    </w:pPr>
    <w:rPr>
      <w:b/>
      <w:color w:val="525A7D" w:themeColor="accent1" w:themeShade="BF"/>
      <w:sz w:val="20"/>
    </w:rPr>
  </w:style>
  <w:style w:type="paragraph" w:customStyle="1" w:styleId="NamedesAbsenders">
    <w:name w:val="Name des Absenders"/>
    <w:basedOn w:val="Absenderadresse"/>
    <w:link w:val="Absendernamezeichen"/>
    <w:uiPriority w:val="2"/>
    <w:qFormat/>
    <w:rsid w:val="00CA1695"/>
    <w:rPr>
      <w:b/>
      <w:color w:val="525A7D" w:themeColor="accent1" w:themeShade="BF"/>
      <w:sz w:val="20"/>
    </w:rPr>
  </w:style>
  <w:style w:type="character" w:customStyle="1" w:styleId="Absenderadressezeichen">
    <w:name w:val="Absenderadressezeichen"/>
    <w:basedOn w:val="KeinLeerraumZchn"/>
    <w:link w:val="Absenderadresse"/>
    <w:uiPriority w:val="3"/>
    <w:rsid w:val="002D77F8"/>
    <w:rPr>
      <w:rFonts w:asciiTheme="majorHAnsi" w:hAnsiTheme="majorHAnsi"/>
      <w:color w:val="3E5D78" w:themeColor="accent2" w:themeShade="80"/>
      <w:sz w:val="18"/>
      <w:szCs w:val="18"/>
      <w:lang w:bidi="ar-SA"/>
    </w:rPr>
  </w:style>
  <w:style w:type="character" w:customStyle="1" w:styleId="Absendernamezeichen">
    <w:name w:val="Absendernamezeichen"/>
    <w:basedOn w:val="Absenderadressezeichen"/>
    <w:link w:val="NamedesAbsenders"/>
    <w:uiPriority w:val="2"/>
    <w:rsid w:val="00CA1695"/>
    <w:rPr>
      <w:rFonts w:asciiTheme="majorHAnsi" w:hAnsiTheme="majorHAnsi"/>
      <w:b/>
      <w:color w:val="525A7D" w:themeColor="accent1" w:themeShade="BF"/>
      <w:sz w:val="20"/>
      <w:szCs w:val="18"/>
      <w:lang w:bidi="ar-SA"/>
    </w:rPr>
  </w:style>
  <w:style w:type="character" w:customStyle="1" w:styleId="Empfngeradressezeichen">
    <w:name w:val="Empfängeradressezeichen"/>
    <w:basedOn w:val="KeinLeerraumZchn"/>
    <w:link w:val="Empfngeradresse"/>
    <w:uiPriority w:val="5"/>
    <w:rsid w:val="002D77F8"/>
    <w:rPr>
      <w:rFonts w:asciiTheme="majorHAnsi" w:hAnsiTheme="majorHAnsi"/>
      <w:color w:val="3E5D78" w:themeColor="accent2" w:themeShade="80"/>
      <w:sz w:val="18"/>
      <w:lang w:bidi="ar-SA"/>
    </w:rPr>
  </w:style>
  <w:style w:type="character" w:customStyle="1" w:styleId="Empfngernamezeichen">
    <w:name w:val="Empfängernamezeichen"/>
    <w:basedOn w:val="Empfngeradressezeichen"/>
    <w:link w:val="NamedesEmpfngers"/>
    <w:uiPriority w:val="4"/>
    <w:rsid w:val="00CA1695"/>
    <w:rPr>
      <w:rFonts w:asciiTheme="majorHAnsi" w:hAnsiTheme="majorHAnsi"/>
      <w:b/>
      <w:color w:val="525A7D" w:themeColor="accent1" w:themeShade="BF"/>
      <w:sz w:val="20"/>
      <w:lang w:bidi="ar-SA"/>
    </w:rPr>
  </w:style>
  <w:style w:type="character" w:styleId="Platzhaltertext">
    <w:name w:val="Placeholder Text"/>
    <w:basedOn w:val="Absatz-Standardschriftart"/>
    <w:uiPriority w:val="99"/>
    <w:unhideWhenUsed/>
    <w:rsid w:val="00CA1695"/>
    <w:rPr>
      <w:color w:val="808080"/>
    </w:rPr>
  </w:style>
  <w:style w:type="paragraph" w:customStyle="1" w:styleId="AbsendernamebeiSignatur">
    <w:name w:val="Absendername (bei Signatur)"/>
    <w:basedOn w:val="KeinLeerraum"/>
    <w:uiPriority w:val="7"/>
    <w:rsid w:val="002D77F8"/>
    <w:pPr>
      <w:pBdr>
        <w:top w:val="single" w:sz="4" w:space="1" w:color="727CA3" w:themeColor="accent1"/>
      </w:pBdr>
      <w:ind w:right="4320"/>
    </w:pPr>
    <w:rPr>
      <w:b/>
      <w:color w:val="525A7D" w:themeColor="accent1" w:themeShade="BF"/>
    </w:rPr>
  </w:style>
  <w:style w:type="paragraph" w:styleId="Unterschrift">
    <w:name w:val="Signature"/>
    <w:basedOn w:val="Standard"/>
    <w:link w:val="UnterschriftZchn"/>
    <w:uiPriority w:val="99"/>
    <w:unhideWhenUsed/>
    <w:rsid w:val="00CA1695"/>
    <w:pPr>
      <w:spacing w:after="0" w:line="240" w:lineRule="auto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CA1695"/>
    <w:rPr>
      <w:sz w:val="20"/>
      <w:lang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16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1695"/>
    <w:rPr>
      <w:rFonts w:ascii="Tahoma" w:hAnsi="Tahoma" w:cs="Tahoma"/>
      <w:sz w:val="16"/>
      <w:szCs w:val="16"/>
      <w:lang w:bidi="ar-SA"/>
    </w:rPr>
  </w:style>
  <w:style w:type="character" w:styleId="Buchtitel">
    <w:name w:val="Book Title"/>
    <w:basedOn w:val="Absatz-Standardschriftart"/>
    <w:uiPriority w:val="33"/>
    <w:qFormat/>
    <w:rsid w:val="00CA1695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1695"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Hervorhebung">
    <w:name w:val="Emphasis"/>
    <w:uiPriority w:val="20"/>
    <w:qFormat/>
    <w:rsid w:val="00CA1695"/>
    <w:rPr>
      <w:b/>
      <w:bCs/>
      <w:i/>
      <w:iCs/>
      <w:spacing w:val="10"/>
    </w:rPr>
  </w:style>
  <w:style w:type="paragraph" w:styleId="Kopfzeile">
    <w:name w:val="header"/>
    <w:basedOn w:val="Standard"/>
    <w:link w:val="KopfzeileZchn"/>
    <w:uiPriority w:val="99"/>
    <w:unhideWhenUsed/>
    <w:rsid w:val="00CA1695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1695"/>
    <w:rPr>
      <w:lang w:bidi="ar-SA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CA1695"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1695"/>
    <w:rPr>
      <w:rFonts w:asciiTheme="majorHAnsi" w:eastAsiaTheme="majorEastAsia" w:hAnsiTheme="majorHAnsi" w:cstheme="majorBidi"/>
      <w:b/>
      <w:bCs/>
      <w:color w:val="727CA3" w:themeColor="accent1"/>
      <w:sz w:val="26"/>
      <w:szCs w:val="26"/>
      <w:lang w:bidi="ar-S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1695"/>
    <w:rPr>
      <w:rFonts w:asciiTheme="majorHAnsi" w:eastAsiaTheme="majorEastAsia" w:hAnsiTheme="majorHAnsi" w:cstheme="majorBidi"/>
      <w:b/>
      <w:bCs/>
      <w:color w:val="727CA3" w:themeColor="accent1"/>
      <w:lang w:bidi="ar-SA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1695"/>
    <w:rPr>
      <w:rFonts w:asciiTheme="majorHAnsi" w:eastAsiaTheme="majorEastAsia" w:hAnsiTheme="majorHAnsi" w:cstheme="majorBidi"/>
      <w:b/>
      <w:bCs/>
      <w:i/>
      <w:iCs/>
      <w:color w:val="727CA3" w:themeColor="accent1"/>
      <w:lang w:bidi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695"/>
    <w:rPr>
      <w:rFonts w:asciiTheme="majorHAnsi" w:eastAsiaTheme="majorEastAsia" w:hAnsiTheme="majorHAnsi" w:cstheme="majorBidi"/>
      <w:color w:val="363C53" w:themeColor="accent1" w:themeShade="7F"/>
      <w:lang w:bidi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695"/>
    <w:rPr>
      <w:rFonts w:asciiTheme="majorHAnsi" w:eastAsiaTheme="majorEastAsia" w:hAnsiTheme="majorHAnsi" w:cstheme="majorBidi"/>
      <w:i/>
      <w:iCs/>
      <w:color w:val="363C53" w:themeColor="accent1" w:themeShade="7F"/>
      <w:lang w:bidi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695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695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6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Absatz-Standardschriftart"/>
    <w:uiPriority w:val="99"/>
    <w:semiHidden/>
    <w:unhideWhenUsed/>
    <w:rsid w:val="00CA1695"/>
    <w:rPr>
      <w:color w:val="B292CA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CA1695"/>
    <w:rPr>
      <w:b/>
      <w:bCs/>
      <w:i/>
      <w:iCs/>
      <w:smallCaps/>
      <w:color w:val="727CA3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695"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lang w:bidi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695"/>
    <w:rPr>
      <w:b/>
      <w:bCs/>
      <w:i/>
      <w:iCs/>
      <w:color w:val="727CA3" w:themeColor="accent1"/>
    </w:rPr>
  </w:style>
  <w:style w:type="character" w:styleId="IntensiverVerweis">
    <w:name w:val="Intense Reference"/>
    <w:basedOn w:val="Absatz-Standardschriftart"/>
    <w:uiPriority w:val="32"/>
    <w:qFormat/>
    <w:rsid w:val="00CA1695"/>
    <w:rPr>
      <w:smallCaps/>
      <w:spacing w:val="5"/>
      <w:u w:val="single"/>
    </w:rPr>
  </w:style>
  <w:style w:type="table" w:customStyle="1" w:styleId="B2HelligkeitSchattierungAkzentuierung2">
    <w:name w:val="B2 Helligkeit Schattierung Akzentuierung 2"/>
    <w:basedOn w:val="NormaleTabelle"/>
    <w:uiPriority w:val="42"/>
    <w:rsid w:val="00CA1695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Aufzhlungszeichen">
    <w:name w:val="List Bullet"/>
    <w:basedOn w:val="Standard"/>
    <w:uiPriority w:val="36"/>
    <w:unhideWhenUsed/>
    <w:qFormat/>
    <w:rsid w:val="00CA1695"/>
    <w:pPr>
      <w:numPr>
        <w:numId w:val="11"/>
      </w:numPr>
      <w:spacing w:after="120"/>
      <w:contextualSpacing/>
    </w:pPr>
  </w:style>
  <w:style w:type="paragraph" w:styleId="Aufzhlungszeichen2">
    <w:name w:val="List Bullet 2"/>
    <w:basedOn w:val="Standard"/>
    <w:uiPriority w:val="36"/>
    <w:unhideWhenUsed/>
    <w:qFormat/>
    <w:rsid w:val="00CA1695"/>
    <w:pPr>
      <w:numPr>
        <w:numId w:val="12"/>
      </w:numPr>
      <w:spacing w:after="120"/>
      <w:contextualSpacing/>
    </w:pPr>
  </w:style>
  <w:style w:type="paragraph" w:styleId="Aufzhlungszeichen3">
    <w:name w:val="List Bullet 3"/>
    <w:basedOn w:val="Standard"/>
    <w:uiPriority w:val="36"/>
    <w:unhideWhenUsed/>
    <w:qFormat/>
    <w:rsid w:val="00CA1695"/>
    <w:pPr>
      <w:numPr>
        <w:numId w:val="13"/>
      </w:numPr>
      <w:spacing w:after="120"/>
      <w:contextualSpacing/>
    </w:pPr>
  </w:style>
  <w:style w:type="paragraph" w:styleId="Aufzhlungszeichen4">
    <w:name w:val="List Bullet 4"/>
    <w:basedOn w:val="Standard"/>
    <w:uiPriority w:val="36"/>
    <w:semiHidden/>
    <w:unhideWhenUsed/>
    <w:rsid w:val="00CA1695"/>
    <w:pPr>
      <w:numPr>
        <w:numId w:val="14"/>
      </w:numPr>
      <w:spacing w:after="120"/>
      <w:contextualSpacing/>
    </w:pPr>
  </w:style>
  <w:style w:type="paragraph" w:styleId="Aufzhlungszeichen5">
    <w:name w:val="List Bullet 5"/>
    <w:basedOn w:val="Standard"/>
    <w:uiPriority w:val="36"/>
    <w:semiHidden/>
    <w:unhideWhenUsed/>
    <w:rsid w:val="00CA1695"/>
    <w:pPr>
      <w:numPr>
        <w:numId w:val="15"/>
      </w:numPr>
      <w:spacing w:after="1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1695"/>
    <w:rPr>
      <w:i/>
      <w:iCs/>
      <w:color w:val="000000" w:themeColor="text1"/>
      <w:lang w:bidi="en-US"/>
    </w:rPr>
  </w:style>
  <w:style w:type="character" w:customStyle="1" w:styleId="ZitatZchn">
    <w:name w:val="Zitat Zchn"/>
    <w:basedOn w:val="Absatz-Standardschriftart"/>
    <w:link w:val="Zitat"/>
    <w:uiPriority w:val="29"/>
    <w:rsid w:val="00CA1695"/>
    <w:rPr>
      <w:i/>
      <w:iCs/>
      <w:color w:val="000000" w:themeColor="text1"/>
    </w:rPr>
  </w:style>
  <w:style w:type="character" w:styleId="Fett">
    <w:name w:val="Strong"/>
    <w:uiPriority w:val="22"/>
    <w:qFormat/>
    <w:rsid w:val="00CA1695"/>
    <w:rPr>
      <w:b/>
      <w:bCs/>
    </w:rPr>
  </w:style>
  <w:style w:type="paragraph" w:styleId="Untertitel">
    <w:name w:val="Subtitle"/>
    <w:basedOn w:val="Standard"/>
    <w:link w:val="UntertitelZchn"/>
    <w:uiPriority w:val="11"/>
    <w:semiHidden/>
    <w:unhideWhenUsed/>
    <w:rsid w:val="00CA1695"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CA1695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  <w:lang w:bidi="ar-SA"/>
    </w:rPr>
  </w:style>
  <w:style w:type="character" w:styleId="SchwacheHervorhebung">
    <w:name w:val="Subtle Emphasis"/>
    <w:basedOn w:val="Absatz-Standardschriftart"/>
    <w:uiPriority w:val="19"/>
    <w:qFormat/>
    <w:rsid w:val="00CA1695"/>
    <w:rPr>
      <w:i/>
      <w:iCs/>
    </w:rPr>
  </w:style>
  <w:style w:type="character" w:styleId="SchwacherVerweis">
    <w:name w:val="Subtle Reference"/>
    <w:basedOn w:val="Absatz-Standardschriftart"/>
    <w:uiPriority w:val="31"/>
    <w:qFormat/>
    <w:rsid w:val="00CA1695"/>
    <w:rPr>
      <w:smallCaps/>
    </w:rPr>
  </w:style>
  <w:style w:type="paragraph" w:styleId="Titel">
    <w:name w:val="Title"/>
    <w:basedOn w:val="Standard"/>
    <w:link w:val="TitelZchn"/>
    <w:uiPriority w:val="10"/>
    <w:semiHidden/>
    <w:unhideWhenUsed/>
    <w:rsid w:val="00CA1695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  <w:lang w:bidi="en-US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CA1695"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Verzeichnis1">
    <w:name w:val="toc 1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rsid w:val="00CA169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Kopfzeilelinks">
    <w:name w:val="Kopfzeile links"/>
    <w:basedOn w:val="Kopfzeile"/>
    <w:uiPriority w:val="35"/>
    <w:unhideWhenUsed/>
    <w:qFormat/>
    <w:rsid w:val="002D77F8"/>
    <w:pPr>
      <w:pBdr>
        <w:bottom w:val="dashed" w:sz="4" w:space="18" w:color="7F7F7F" w:themeColor="text1" w:themeTint="80"/>
      </w:pBdr>
      <w:spacing w:line="396" w:lineRule="auto"/>
    </w:pPr>
    <w:rPr>
      <w:color w:val="595959" w:themeColor="text1" w:themeTint="A6"/>
    </w:rPr>
  </w:style>
  <w:style w:type="paragraph" w:customStyle="1" w:styleId="Fuzeilelinks">
    <w:name w:val="Fußzeile links"/>
    <w:basedOn w:val="Standard"/>
    <w:next w:val="Standard"/>
    <w:uiPriority w:val="35"/>
    <w:unhideWhenUsed/>
    <w:qFormat/>
    <w:rsid w:val="002D77F8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595959" w:themeColor="text1" w:themeTint="A6"/>
      <w:szCs w:val="18"/>
    </w:rPr>
  </w:style>
  <w:style w:type="paragraph" w:customStyle="1" w:styleId="Fuzeilerechts">
    <w:name w:val="Fußzeile rechts"/>
    <w:basedOn w:val="Fuzeile"/>
    <w:uiPriority w:val="35"/>
    <w:unhideWhenUsed/>
    <w:qFormat/>
    <w:rsid w:val="002D77F8"/>
    <w:pPr>
      <w:pBdr>
        <w:top w:val="dashed" w:sz="4" w:space="18" w:color="7F7F7F"/>
      </w:pBdr>
      <w:jc w:val="right"/>
    </w:pPr>
    <w:rPr>
      <w:color w:val="595959" w:themeColor="text1" w:themeTint="A6"/>
      <w:szCs w:val="18"/>
    </w:rPr>
  </w:style>
  <w:style w:type="paragraph" w:customStyle="1" w:styleId="Kopfzeilerechts">
    <w:name w:val="Kopfzeile rechts"/>
    <w:basedOn w:val="Kopfzeile"/>
    <w:uiPriority w:val="35"/>
    <w:unhideWhenUsed/>
    <w:qFormat/>
    <w:rsid w:val="002D77F8"/>
    <w:pPr>
      <w:pBdr>
        <w:bottom w:val="dashed" w:sz="4" w:space="18" w:color="7F7F7F"/>
      </w:pBdr>
      <w:jc w:val="right"/>
    </w:pPr>
    <w:rPr>
      <w:color w:val="595959" w:themeColor="text1" w:themeTint="A6"/>
    </w:rPr>
  </w:style>
  <w:style w:type="paragraph" w:customStyle="1" w:styleId="Absenderadresse0">
    <w:name w:val="Absenderadresse"/>
    <w:basedOn w:val="KeinLeerraum"/>
    <w:uiPriority w:val="2"/>
    <w:qFormat/>
    <w:rsid w:val="002D77F8"/>
    <w:pPr>
      <w:spacing w:before="200" w:line="276" w:lineRule="auto"/>
      <w:contextualSpacing/>
      <w:jc w:val="right"/>
    </w:pPr>
    <w:rPr>
      <w:rFonts w:eastAsiaTheme="minorHAnsi" w:cs="Times New Roman"/>
      <w:color w:val="3E5D78" w:themeColor="accent2" w:themeShade="80"/>
      <w:sz w:val="18"/>
      <w:szCs w:val="18"/>
      <w:lang w:eastAsia="ja-JP"/>
    </w:rPr>
  </w:style>
  <w:style w:type="paragraph" w:customStyle="1" w:styleId="NamedesEmpfngers0">
    <w:name w:val="Name des Empfängers"/>
    <w:basedOn w:val="KeinLeerraum"/>
    <w:uiPriority w:val="1"/>
    <w:qFormat/>
    <w:rsid w:val="00CA1695"/>
    <w:pPr>
      <w:jc w:val="right"/>
    </w:pPr>
    <w:rPr>
      <w:rFonts w:asciiTheme="majorHAnsi" w:eastAsiaTheme="minorHAnsi" w:hAnsiTheme="majorHAnsi" w:cs="Times New Roman"/>
      <w:noProof/>
      <w:color w:val="525A7D" w:themeColor="accent1" w:themeShade="BF"/>
      <w:sz w:val="36"/>
      <w:szCs w:val="36"/>
      <w:lang w:eastAsia="ja-JP"/>
    </w:rPr>
  </w:style>
  <w:style w:type="paragraph" w:customStyle="1" w:styleId="KopfzeileersteSeite">
    <w:name w:val="Kopfzeile (erste Seite)"/>
    <w:basedOn w:val="Kopfzeile"/>
    <w:qFormat/>
    <w:rsid w:val="002D77F8"/>
    <w:pPr>
      <w:pBdr>
        <w:bottom w:val="dashed" w:sz="4" w:space="18" w:color="7F7F7F"/>
      </w:pBdr>
      <w:spacing w:line="396" w:lineRule="auto"/>
    </w:pPr>
    <w:rPr>
      <w:rFonts w:eastAsiaTheme="minorHAnsi" w:cs="Times New Roman"/>
      <w:color w:val="595959" w:themeColor="text1" w:themeTint="A6"/>
      <w:szCs w:val="20"/>
      <w:lang w:eastAsia="ja-JP"/>
    </w:rPr>
  </w:style>
  <w:style w:type="paragraph" w:customStyle="1" w:styleId="Datumstext">
    <w:name w:val="Datumstext"/>
    <w:basedOn w:val="Standard"/>
    <w:uiPriority w:val="35"/>
    <w:rsid w:val="00CA1695"/>
    <w:pPr>
      <w:spacing w:after="0"/>
      <w:contextualSpacing/>
    </w:pPr>
    <w:rPr>
      <w:rFonts w:eastAsiaTheme="minorHAnsi" w:cs="Times New Roman"/>
      <w:color w:val="000000" w:themeColor="text1"/>
      <w:sz w:val="22"/>
      <w:szCs w:val="20"/>
      <w:lang w:eastAsia="ja-JP" w:bidi="he-IL"/>
    </w:rPr>
  </w:style>
  <w:style w:type="paragraph" w:styleId="StandardWeb">
    <w:name w:val="Normal (Web)"/>
    <w:basedOn w:val="Standard"/>
    <w:uiPriority w:val="99"/>
    <w:semiHidden/>
    <w:unhideWhenUsed/>
    <w:rsid w:val="009253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Design%20&#8222;Origin&#82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Letter (Origin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Letter (Origin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273599</Value>
      <Value>1281967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2009-05-30T21:54:50+00:00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TP010192752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529502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6B412C-B9E9-40D5-934C-B7DF82A29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CCCE37-6FAD-4954-ADD9-E4BFAE3B69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2111E0-E601-405A-A8CC-A455F4987CA9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810CFE24-42B3-4B1D-A069-FF5B7022F7B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(Design „Origin“).dotx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 (Origin design)</vt:lpstr>
      <vt:lpstr>Letter (Origin design)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Anna Anna</dc:creator>
  <cp:keywords/>
  <dc:description/>
  <cp:lastModifiedBy>Anna Anna</cp:lastModifiedBy>
  <cp:revision>7</cp:revision>
  <dcterms:created xsi:type="dcterms:W3CDTF">2025-02-22T12:38:00Z</dcterms:created>
  <dcterms:modified xsi:type="dcterms:W3CDTF">2025-02-22T16:48:00Z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448;#zwd140;#79;#tpl120;#95;#zwd120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