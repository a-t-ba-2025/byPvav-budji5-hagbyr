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E8FFF" w14:textId="3E15915F" w:rsidR="00752FC4" w:rsidRPr="005125BB" w:rsidRDefault="00287652" w:rsidP="005125BB">
      <w:pPr>
        <w:pStyle w:val="Datum"/>
      </w:pPr>
      <w:r w:rsidRPr="00287652">
        <w:rPr>
          <w:b/>
          <w:bCs/>
          <w:noProof/>
          <w:lang w:bidi="de-D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972B32" wp14:editId="386EACEC">
                <wp:simplePos x="0" y="0"/>
                <wp:positionH relativeFrom="page">
                  <wp:align>right</wp:align>
                </wp:positionH>
                <wp:positionV relativeFrom="paragraph">
                  <wp:posOffset>996950</wp:posOffset>
                </wp:positionV>
                <wp:extent cx="1441450" cy="400050"/>
                <wp:effectExtent l="0" t="0" r="6350" b="0"/>
                <wp:wrapNone/>
                <wp:docPr id="1041316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94E61" w14:textId="1D25ADAA" w:rsidR="00287652" w:rsidRPr="00287652" w:rsidRDefault="00287652" w:rsidP="00287652">
                            <w:pPr>
                              <w:pStyle w:val="Anrede"/>
                              <w:rPr>
                                <w:lang w:bidi="de-DE"/>
                              </w:rPr>
                            </w:pPr>
                            <w:proofErr w:type="gramStart"/>
                            <w:r w:rsidRPr="00287652">
                              <w:rPr>
                                <w:b/>
                                <w:bCs/>
                                <w:lang w:bidi="de-DE"/>
                              </w:rPr>
                              <w:t>{{ datum</w:t>
                            </w:r>
                            <w:proofErr w:type="gramEnd"/>
                            <w:r w:rsidRPr="00287652">
                              <w:rPr>
                                <w:b/>
                                <w:bCs/>
                                <w:lang w:bidi="de-DE"/>
                              </w:rPr>
                              <w:t>1 }}</w:t>
                            </w:r>
                          </w:p>
                          <w:p w14:paraId="0E361E54" w14:textId="23FF8889" w:rsidR="00287652" w:rsidRDefault="002876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72B3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2.3pt;margin-top:78.5pt;width:113.5pt;height:31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" stroked="f">
                <v:textbox>
                  <w:txbxContent>
                    <w:p w14:paraId="3A594E61" w14:textId="1D25ADAA" w:rsidR="00287652" w:rsidRPr="00287652" w:rsidRDefault="00287652" w:rsidP="00287652">
                      <w:pPr>
                        <w:pStyle w:val="Anrede"/>
                        <w:rPr>
                          <w:lang w:bidi="de-DE"/>
                        </w:rPr>
                      </w:pPr>
                      <w:proofErr w:type="gramStart"/>
                      <w:r w:rsidRPr="00287652">
                        <w:rPr>
                          <w:b/>
                          <w:bCs/>
                          <w:lang w:bidi="de-DE"/>
                        </w:rPr>
                        <w:t>{{ datum</w:t>
                      </w:r>
                      <w:proofErr w:type="gramEnd"/>
                      <w:r w:rsidRPr="00287652">
                        <w:rPr>
                          <w:b/>
                          <w:bCs/>
                          <w:lang w:bidi="de-DE"/>
                        </w:rPr>
                        <w:t>1 }}</w:t>
                      </w:r>
                    </w:p>
                    <w:p w14:paraId="0E361E54" w14:textId="23FF8889" w:rsidR="00287652" w:rsidRDefault="00287652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429D870" wp14:editId="061FE6B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09875" cy="1404620"/>
                <wp:effectExtent l="0" t="0" r="952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13AF5" w14:textId="64947A65" w:rsidR="00287652" w:rsidRDefault="00287652">
                            <w:proofErr w:type="gramStart"/>
                            <w:r w:rsidRPr="00287652">
                              <w:rPr>
                                <w:b/>
                                <w:bCs/>
                              </w:rPr>
                              <w:t>{{ name</w:t>
                            </w:r>
                            <w:proofErr w:type="gramEnd"/>
                            <w:r w:rsidRPr="00287652">
                              <w:rPr>
                                <w:b/>
                                <w:bCs/>
                              </w:rPr>
                              <w:t>1 }}</w:t>
                            </w:r>
                            <w:r w:rsidRPr="00287652">
                              <w:br/>
                              <w:t>{{ strasse2 }} {{ hausnummer2 }}</w:t>
                            </w:r>
                            <w:r w:rsidRPr="00287652">
                              <w:br/>
                              <w:t>{{ plz2 }} {{ ort2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9D870" id="_x0000_s1027" type="#_x0000_t202" style="position:absolute;margin-left:0;margin-top:0;width:221.25pt;height:110.6pt;z-index:2516561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" stroked="f">
                <v:textbox style="mso-fit-shape-to-text:t">
                  <w:txbxContent>
                    <w:p w14:paraId="1BF13AF5" w14:textId="64947A65" w:rsidR="00287652" w:rsidRDefault="00287652">
                      <w:proofErr w:type="gramStart"/>
                      <w:r w:rsidRPr="00287652">
                        <w:rPr>
                          <w:b/>
                          <w:bCs/>
                        </w:rPr>
                        <w:t>{{ name</w:t>
                      </w:r>
                      <w:proofErr w:type="gramEnd"/>
                      <w:r w:rsidRPr="00287652">
                        <w:rPr>
                          <w:b/>
                          <w:bCs/>
                        </w:rPr>
                        <w:t>1 }}</w:t>
                      </w:r>
                      <w:r w:rsidRPr="00287652">
                        <w:br/>
                        <w:t>{{ strasse2 }} {{ hausnummer2 }}</w:t>
                      </w:r>
                      <w:r w:rsidRPr="00287652">
                        <w:br/>
                        <w:t>{{ plz2 }} {{ ort2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BB42C4" w14:textId="77777777" w:rsidR="00D26406" w:rsidRPr="00D26406" w:rsidRDefault="00D26406" w:rsidP="00D2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de-DE"/>
        </w:rPr>
      </w:pP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 xml:space="preserve">Betreff: Willkommen bei </w:t>
      </w:r>
      <w:proofErr w:type="gramStart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{{ firmenname</w:t>
      </w:r>
      <w:proofErr w:type="gramEnd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1 }} – Ihre Energieversorgung beginnt!</w:t>
      </w:r>
    </w:p>
    <w:p w14:paraId="08FD44A7" w14:textId="77777777" w:rsidR="00D26406" w:rsidRPr="00D26406" w:rsidRDefault="00D26406" w:rsidP="00D2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de-DE"/>
        </w:rPr>
      </w:pP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Sehr geehrte/r </w:t>
      </w:r>
      <w:proofErr w:type="gramStart"/>
      <w:r w:rsidRPr="00D26406">
        <w:rPr>
          <w:rFonts w:ascii="Times New Roman" w:eastAsia="Times New Roman" w:hAnsi="Times New Roman" w:cs="Times New Roman"/>
          <w:color w:val="auto"/>
          <w:lang w:eastAsia="de-DE"/>
        </w:rPr>
        <w:t>{{ name</w:t>
      </w:r>
      <w:proofErr w:type="gramEnd"/>
      <w:r w:rsidRPr="00D26406">
        <w:rPr>
          <w:rFonts w:ascii="Times New Roman" w:eastAsia="Times New Roman" w:hAnsi="Times New Roman" w:cs="Times New Roman"/>
          <w:color w:val="auto"/>
          <w:lang w:eastAsia="de-DE"/>
        </w:rPr>
        <w:t>1 }},</w:t>
      </w:r>
    </w:p>
    <w:p w14:paraId="773F806C" w14:textId="77777777" w:rsidR="00D26406" w:rsidRPr="00D26406" w:rsidRDefault="00D26406" w:rsidP="00D2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de-DE"/>
        </w:rPr>
      </w:pP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herzlich willkommen bei </w:t>
      </w:r>
      <w:proofErr w:type="gramStart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{{ firmenname</w:t>
      </w:r>
      <w:proofErr w:type="gramEnd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1 }}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! Wir freuen uns, dass Sie sich für unseren </w:t>
      </w:r>
      <w:proofErr w:type="gramStart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{{ wort</w:t>
      </w:r>
      <w:proofErr w:type="gramEnd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1 }}-Tarif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entschieden haben. Ihre zuverlässige Energieversorgung beginnt am </w:t>
      </w:r>
      <w:proofErr w:type="gramStart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{{ datum</w:t>
      </w:r>
      <w:proofErr w:type="gramEnd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2 }}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>.</w:t>
      </w:r>
    </w:p>
    <w:p w14:paraId="5A2EB38E" w14:textId="77777777" w:rsidR="00D26406" w:rsidRPr="00D26406" w:rsidRDefault="00D26406" w:rsidP="00D26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de-DE"/>
        </w:rPr>
      </w:pPr>
      <w:r w:rsidRPr="00D2640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de-DE"/>
        </w:rPr>
        <w:t>Ihre Vertragsdetails auf einen Blick:</w:t>
      </w:r>
    </w:p>
    <w:p w14:paraId="4CAB4665" w14:textId="77777777" w:rsidR="00D26406" w:rsidRPr="00D26406" w:rsidRDefault="00D26406" w:rsidP="00D2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de-DE"/>
        </w:rPr>
      </w:pPr>
      <w:r w:rsidRPr="00D26406">
        <w:rPr>
          <w:rFonts w:ascii="Segoe UI Symbol" w:eastAsia="Times New Roman" w:hAnsi="Segoe UI Symbol" w:cs="Segoe UI Symbol"/>
          <w:color w:val="auto"/>
          <w:lang w:eastAsia="de-DE"/>
        </w:rPr>
        <w:t>✔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</w:t>
      </w: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Zählernummer: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</w:t>
      </w:r>
      <w:proofErr w:type="gramStart"/>
      <w:r w:rsidRPr="00D26406">
        <w:rPr>
          <w:rFonts w:ascii="Times New Roman" w:eastAsia="Times New Roman" w:hAnsi="Times New Roman" w:cs="Times New Roman"/>
          <w:color w:val="auto"/>
          <w:lang w:eastAsia="de-DE"/>
        </w:rPr>
        <w:t>{{ id</w:t>
      </w:r>
      <w:proofErr w:type="gramEnd"/>
      <w:r w:rsidRPr="00D26406">
        <w:rPr>
          <w:rFonts w:ascii="Times New Roman" w:eastAsia="Times New Roman" w:hAnsi="Times New Roman" w:cs="Times New Roman"/>
          <w:color w:val="auto"/>
          <w:lang w:eastAsia="de-DE"/>
        </w:rPr>
        <w:t>1 }}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br/>
      </w:r>
      <w:r w:rsidRPr="00D26406">
        <w:rPr>
          <w:rFonts w:ascii="Segoe UI Symbol" w:eastAsia="Times New Roman" w:hAnsi="Segoe UI Symbol" w:cs="Segoe UI Symbol"/>
          <w:color w:val="auto"/>
          <w:lang w:eastAsia="de-DE"/>
        </w:rPr>
        <w:t>✔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</w:t>
      </w: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Versorgungsbeginn: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{{ datum2 }}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br/>
      </w:r>
      <w:r w:rsidRPr="00D26406">
        <w:rPr>
          <w:rFonts w:ascii="Segoe UI Symbol" w:eastAsia="Times New Roman" w:hAnsi="Segoe UI Symbol" w:cs="Segoe UI Symbol"/>
          <w:color w:val="auto"/>
          <w:lang w:eastAsia="de-DE"/>
        </w:rPr>
        <w:t>✔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</w:t>
      </w: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Abschlagszahlung: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{{ betrag1 }} € monatlich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br/>
      </w:r>
      <w:r w:rsidRPr="00D26406">
        <w:rPr>
          <w:rFonts w:ascii="Segoe UI Symbol" w:eastAsia="Times New Roman" w:hAnsi="Segoe UI Symbol" w:cs="Segoe UI Symbol"/>
          <w:color w:val="auto"/>
          <w:lang w:eastAsia="de-DE"/>
        </w:rPr>
        <w:t>✔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</w:t>
      </w: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Jahresverbrauch (prognostiziert):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{{ betrag2 }} kWh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br/>
      </w:r>
      <w:r w:rsidRPr="00D26406">
        <w:rPr>
          <w:rFonts w:ascii="Segoe UI Symbol" w:eastAsia="Times New Roman" w:hAnsi="Segoe UI Symbol" w:cs="Segoe UI Symbol"/>
          <w:color w:val="auto"/>
          <w:lang w:eastAsia="de-DE"/>
        </w:rPr>
        <w:t>✔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</w:t>
      </w: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Vertragslaufzeit: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{{ wort2 }}</w:t>
      </w:r>
    </w:p>
    <w:p w14:paraId="61B87B8A" w14:textId="77777777" w:rsidR="00D26406" w:rsidRPr="00D26406" w:rsidRDefault="00D26406" w:rsidP="00D264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de-DE"/>
        </w:rPr>
      </w:pPr>
      <w:r w:rsidRPr="00D26406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de-DE"/>
        </w:rPr>
        <w:t>Nächste Schritte für Sie:</w:t>
      </w:r>
    </w:p>
    <w:p w14:paraId="7D6837B8" w14:textId="77777777" w:rsidR="00D26406" w:rsidRPr="00D26406" w:rsidRDefault="00D26406" w:rsidP="00D2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de-DE"/>
        </w:rPr>
      </w:pPr>
      <w:r w:rsidRPr="00D26406">
        <w:rPr>
          <w:rFonts w:ascii="Segoe UI Emoji" w:eastAsia="Times New Roman" w:hAnsi="Segoe UI Emoji" w:cs="Segoe UI Emoji"/>
          <w:color w:val="auto"/>
          <w:lang w:eastAsia="de-DE"/>
        </w:rPr>
        <w:t>🔹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</w:t>
      </w: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Zählerstand übermitteln: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Bitte teilen Sie uns bis zum </w:t>
      </w:r>
      <w:proofErr w:type="gramStart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{{ datum</w:t>
      </w:r>
      <w:proofErr w:type="gramEnd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3 }}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Ihren aktuellen Zählerstand mit. Dies können Sie bequem online unter </w:t>
      </w:r>
      <w:proofErr w:type="gramStart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{{ www</w:t>
      </w:r>
      <w:proofErr w:type="gramEnd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1 }}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oder telefonisch unter </w:t>
      </w: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{{ tel1 }}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tun.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br/>
      </w:r>
      <w:r w:rsidRPr="00D26406">
        <w:rPr>
          <w:rFonts w:ascii="Segoe UI Emoji" w:eastAsia="Times New Roman" w:hAnsi="Segoe UI Emoji" w:cs="Segoe UI Emoji"/>
          <w:color w:val="auto"/>
          <w:lang w:eastAsia="de-DE"/>
        </w:rPr>
        <w:t>🔹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</w:t>
      </w: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Ihr Online-Kundenportal aktivieren: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Verwalten Sie Ihren Vertrag, Abschläge und Rechnungen einfach unter </w:t>
      </w: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{{ www1 }}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>.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br/>
      </w:r>
      <w:r w:rsidRPr="00D26406">
        <w:rPr>
          <w:rFonts w:ascii="Segoe UI Emoji" w:eastAsia="Times New Roman" w:hAnsi="Segoe UI Emoji" w:cs="Segoe UI Emoji"/>
          <w:color w:val="auto"/>
          <w:lang w:eastAsia="de-DE"/>
        </w:rPr>
        <w:t>🔹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</w:t>
      </w: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Energiespartipps entdecken: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Erfahren Sie unter </w:t>
      </w: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{{ www2 }}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>, wie Sie Ihren Verbrauch optimieren und Energiekosten sparen können.</w:t>
      </w:r>
    </w:p>
    <w:p w14:paraId="222E7ED6" w14:textId="77777777" w:rsidR="00D26406" w:rsidRPr="00D26406" w:rsidRDefault="00D26406" w:rsidP="00D2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de-DE"/>
        </w:rPr>
      </w:pP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Sollten Sie Fragen haben oder Unterstützung benötigen, stehen wir Ihnen gerne unter </w:t>
      </w:r>
      <w:proofErr w:type="gramStart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{{ tel</w:t>
      </w:r>
      <w:proofErr w:type="gramEnd"/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1 }}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oder per E-Mail unter </w:t>
      </w:r>
      <w:r w:rsidRPr="00D26406">
        <w:rPr>
          <w:rFonts w:ascii="Times New Roman" w:eastAsia="Times New Roman" w:hAnsi="Times New Roman" w:cs="Times New Roman"/>
          <w:b/>
          <w:bCs/>
          <w:color w:val="auto"/>
          <w:lang w:eastAsia="de-DE"/>
        </w:rPr>
        <w:t>{{ email1 }}</w:t>
      </w: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 xml:space="preserve"> zur Verfügung.</w:t>
      </w:r>
    </w:p>
    <w:p w14:paraId="6CC4AE48" w14:textId="77777777" w:rsidR="00D26406" w:rsidRPr="00D26406" w:rsidRDefault="00D26406" w:rsidP="00D264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de-DE"/>
        </w:rPr>
      </w:pPr>
      <w:r w:rsidRPr="00D26406">
        <w:rPr>
          <w:rFonts w:ascii="Times New Roman" w:eastAsia="Times New Roman" w:hAnsi="Times New Roman" w:cs="Times New Roman"/>
          <w:color w:val="auto"/>
          <w:lang w:eastAsia="de-DE"/>
        </w:rPr>
        <w:t>Wir danken Ihnen für Ihr Vertrauen und freuen uns auf eine langjährige Zusammenarbeit!</w:t>
      </w:r>
    </w:p>
    <w:p w14:paraId="0F02571E" w14:textId="1E27C4F2" w:rsidR="00287652" w:rsidRPr="00287652" w:rsidRDefault="00287652" w:rsidP="00287652">
      <w:pPr>
        <w:pStyle w:val="Anrede"/>
        <w:rPr>
          <w:lang w:bidi="de-DE"/>
        </w:rPr>
      </w:pPr>
      <w:r w:rsidRPr="00287652">
        <w:rPr>
          <w:lang w:bidi="de-DE"/>
        </w:rPr>
        <w:br/>
      </w:r>
    </w:p>
    <w:sectPr w:rsidR="00287652" w:rsidRPr="00287652" w:rsidSect="0096696F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275" w:right="1296" w:bottom="1411" w:left="1584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58E6E" w14:textId="77777777" w:rsidR="00B578C9" w:rsidRDefault="00B578C9">
      <w:pPr>
        <w:spacing w:after="0"/>
      </w:pPr>
      <w:r>
        <w:separator/>
      </w:r>
    </w:p>
    <w:p w14:paraId="6B85D47F" w14:textId="77777777" w:rsidR="00B578C9" w:rsidRDefault="00B578C9"/>
  </w:endnote>
  <w:endnote w:type="continuationSeparator" w:id="0">
    <w:p w14:paraId="187965EA" w14:textId="77777777" w:rsidR="00B578C9" w:rsidRDefault="00B578C9">
      <w:pPr>
        <w:spacing w:after="0"/>
      </w:pPr>
      <w:r>
        <w:continuationSeparator/>
      </w:r>
    </w:p>
    <w:p w14:paraId="04476F6B" w14:textId="77777777" w:rsidR="00B578C9" w:rsidRDefault="00B578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5122" w14:textId="77777777" w:rsidR="00287652" w:rsidRPr="00287652" w:rsidRDefault="00287652" w:rsidP="00287652">
    <w:pPr>
      <w:pStyle w:val="Kontaktinfos"/>
      <w:ind w:left="6096"/>
    </w:pPr>
    <w:proofErr w:type="gramStart"/>
    <w:r w:rsidRPr="00287652">
      <w:rPr>
        <w:b/>
        <w:bCs/>
      </w:rPr>
      <w:t>{{ firmenname</w:t>
    </w:r>
    <w:proofErr w:type="gramEnd"/>
    <w:r w:rsidRPr="00287652">
      <w:rPr>
        <w:b/>
        <w:bCs/>
      </w:rPr>
      <w:t>1 }}</w:t>
    </w:r>
    <w:r w:rsidRPr="00287652">
      <w:br/>
      <w:t>{{ strasse1 }} {{ hausnummer1 }}</w:t>
    </w:r>
    <w:r w:rsidRPr="00287652">
      <w:br/>
      <w:t>{{ plz1 }} {{ ort1 }}</w:t>
    </w:r>
  </w:p>
  <w:p w14:paraId="0FDD8B8E" w14:textId="5B43D834" w:rsidR="00E63A04" w:rsidRPr="00E073C9" w:rsidRDefault="00287652" w:rsidP="00287652">
    <w:pPr>
      <w:pStyle w:val="Kontaktinfos"/>
      <w:ind w:left="6096"/>
    </w:pPr>
    <w:r w:rsidRPr="00287652">
      <w:t xml:space="preserve">Telefon: </w:t>
    </w:r>
    <w:proofErr w:type="gramStart"/>
    <w:r w:rsidRPr="00287652">
      <w:t>{{ tel</w:t>
    </w:r>
    <w:proofErr w:type="gramEnd"/>
    <w:r w:rsidRPr="00287652">
      <w:t>1 }}</w:t>
    </w:r>
    <w:r>
      <w:br/>
    </w:r>
    <w:r w:rsidR="00E073C9" w:rsidRPr="0031278C">
      <w:rPr>
        <w:noProof/>
        <w:lang w:bidi="de-DE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5F4DD6B" wp14:editId="7DDF306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19" name="Gruppe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reihand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ihand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ihand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A337CA" id="Gruppe 19" o:spid="_x0000_s1026" alt="&quot;&quot;" style="position:absolute;margin-left:0;margin-top:0;width:576.7pt;height:198pt;z-index:-251655168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">
              <v:shape id="Freihand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ihand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ihand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>
      <w:t>Internet: {{www1}}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C8CFA" w14:textId="77777777" w:rsidR="004C287B" w:rsidRDefault="00000000" w:rsidP="00936859">
    <w:pPr>
      <w:pStyle w:val="Fuzeile"/>
    </w:pPr>
    <w:sdt>
      <w:sdtPr>
        <w:id w:val="-728384629"/>
        <w:temporary/>
        <w:showingPlcHdr/>
        <w15:appearance w15:val="hidden"/>
      </w:sdtPr>
      <w:sdtContent>
        <w:r w:rsidR="00936859">
          <w:rPr>
            <w:lang w:bidi="de-DE"/>
          </w:rPr>
          <w:t>Musterstraße 12</w:t>
        </w:r>
      </w:sdtContent>
    </w:sdt>
  </w:p>
  <w:p w14:paraId="46A90985" w14:textId="77777777" w:rsidR="00936859" w:rsidRDefault="00000000" w:rsidP="00936859">
    <w:pPr>
      <w:pStyle w:val="Kontaktinfos"/>
    </w:pPr>
    <w:sdt>
      <w:sdtPr>
        <w:id w:val="1668832742"/>
        <w:temporary/>
        <w:showingPlcHdr/>
        <w15:appearance w15:val="hidden"/>
      </w:sdtPr>
      <w:sdtContent>
        <w:r w:rsidR="00936859">
          <w:rPr>
            <w:lang w:bidi="de-DE"/>
          </w:rPr>
          <w:t>12345 Berlin</w:t>
        </w:r>
      </w:sdtContent>
    </w:sdt>
  </w:p>
  <w:p w14:paraId="5DDEFDB8" w14:textId="77777777" w:rsidR="00936859" w:rsidRDefault="00000000" w:rsidP="00936859">
    <w:pPr>
      <w:pStyle w:val="Fuzeile"/>
    </w:pPr>
    <w:sdt>
      <w:sdtPr>
        <w:id w:val="-1152596164"/>
        <w:temporary/>
        <w:showingPlcHdr/>
        <w15:appearance w15:val="hidden"/>
      </w:sdtPr>
      <w:sdtContent>
        <w:r w:rsidR="00936859">
          <w:rPr>
            <w:lang w:bidi="de-DE"/>
          </w:rPr>
          <w:t>+49 170 1234567 +49 30 12345678</w:t>
        </w:r>
      </w:sdtContent>
    </w:sdt>
  </w:p>
  <w:p w14:paraId="4EB863D8" w14:textId="77777777" w:rsidR="00936859" w:rsidRDefault="00000000" w:rsidP="00936859">
    <w:pPr>
      <w:pStyle w:val="Fuzeile"/>
    </w:pPr>
    <w:sdt>
      <w:sdtPr>
        <w:id w:val="-101340984"/>
        <w:temporary/>
        <w:showingPlcHdr/>
        <w15:appearance w15:val="hidden"/>
      </w:sdtPr>
      <w:sdtContent>
        <w:r w:rsidR="00936859">
          <w:rPr>
            <w:lang w:bidi="de-DE"/>
          </w:rPr>
          <w:t>+49 30 12345679 Fax</w:t>
        </w:r>
      </w:sdtContent>
    </w:sdt>
  </w:p>
  <w:p w14:paraId="12DB33CE" w14:textId="77777777" w:rsidR="008B0076" w:rsidRPr="008B0076" w:rsidRDefault="00000000" w:rsidP="00936859">
    <w:pPr>
      <w:pStyle w:val="Fuzeile"/>
    </w:pPr>
    <w:sdt>
      <w:sdtPr>
        <w:id w:val="1647011317"/>
        <w:placeholder>
          <w:docPart w:val="27A6914D09AE4DE2961161F71720EB5B"/>
        </w:placeholder>
        <w:temporary/>
        <w:showingPlcHdr/>
        <w15:appearance w15:val="hidden"/>
      </w:sdtPr>
      <w:sdtContent>
        <w:r w:rsidR="00936859">
          <w:rPr>
            <w:lang w:bidi="de-DE"/>
          </w:rPr>
          <w:t>www.ihrewebsite.de</w:t>
        </w:r>
      </w:sdtContent>
    </w:sdt>
    <w:r w:rsidR="00A62C23" w:rsidRPr="0031278C">
      <w:rPr>
        <w:noProof/>
        <w:lang w:bidi="de-DE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047BE2E1" wp14:editId="1FBB82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upp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ihand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ihand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ihand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2AAB34" id="Gruppe 5" o:spid="_x0000_s1026" alt="&quot;&quot;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">
              <v:shape id="Freihandform 8" o:spid="_x0000_s1027" style="position:absolute;left:20138;top:48;width:57639;height:28118;visibility:visible;mso-wrap-style:square;v-text-anchor:top" coordsize="1917,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ihandform 9" o:spid="_x0000_s1028" style="position:absolute;left:125;top:10499;width:20085;height:17665;visibility:visible;mso-wrap-style:square;v-text-anchor:top" coordsize="668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ihandform 10" o:spid="_x0000_s1029" style="position:absolute;left:17433;top:18505;width:16809;height:9665;visibility:visible;mso-wrap-style:square;v-text-anchor:top" coordsize="559,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D17CB" w14:textId="77777777" w:rsidR="00B578C9" w:rsidRDefault="00B578C9">
      <w:pPr>
        <w:spacing w:after="0"/>
      </w:pPr>
      <w:r>
        <w:separator/>
      </w:r>
    </w:p>
    <w:p w14:paraId="0606841E" w14:textId="77777777" w:rsidR="00B578C9" w:rsidRDefault="00B578C9"/>
  </w:footnote>
  <w:footnote w:type="continuationSeparator" w:id="0">
    <w:p w14:paraId="02FC3233" w14:textId="77777777" w:rsidR="00B578C9" w:rsidRDefault="00B578C9">
      <w:pPr>
        <w:spacing w:after="0"/>
      </w:pPr>
      <w:r>
        <w:continuationSeparator/>
      </w:r>
    </w:p>
    <w:p w14:paraId="201E817B" w14:textId="77777777" w:rsidR="00B578C9" w:rsidRDefault="00B578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3932E" w14:textId="77777777" w:rsidR="00E63A04" w:rsidRDefault="00E073C9" w:rsidP="00E073C9">
    <w:pPr>
      <w:pStyle w:val="Kopfzeile"/>
    </w:pPr>
    <w:r>
      <w:rPr>
        <w:noProof/>
        <w:lang w:bidi="de-DE"/>
      </w:rPr>
      <mc:AlternateContent>
        <mc:Choice Requires="wpg">
          <w:drawing>
            <wp:inline distT="0" distB="0" distL="0" distR="0" wp14:anchorId="696AAC62" wp14:editId="577D4DAC">
              <wp:extent cx="1742846" cy="1057275"/>
              <wp:effectExtent l="0" t="0" r="0" b="9525"/>
              <wp:docPr id="13" name="Gruppe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2846" cy="1057275"/>
                        <a:chOff x="314554" y="0"/>
                        <a:chExt cx="1742846" cy="1057275"/>
                      </a:xfrm>
                    </wpg:grpSpPr>
                    <wpg:grpSp>
                      <wpg:cNvPr id="14" name="Gruppe 14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15" name="Freihand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ihand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ihand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8" name="Textfeld 11"/>
                      <wps:cNvSpPr txBox="1">
                        <a:spLocks noChangeArrowheads="1"/>
                      </wps:cNvSpPr>
                      <wps:spPr bwMode="auto">
                        <a:xfrm>
                          <a:off x="314554" y="438150"/>
                          <a:ext cx="1742846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8245B1" w14:textId="35BE264C" w:rsidR="00E073C9" w:rsidRPr="001439FF" w:rsidRDefault="00D26406" w:rsidP="00E073C9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D26406">
                              <w:rPr>
                                <w:lang w:bidi="de-DE"/>
                              </w:rPr>
                              <w:t>Ihr Energieversorger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696AAC62" id="Gruppe 13" o:spid="_x0000_s1028" alt="&quot;&quot;" style="width:137.25pt;height:83.25pt;mso-position-horizontal-relative:char;mso-position-vertical-relative:line" coordorigin="3145" coordsize="17428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">
              <v:group id="Gruppe 14" o:spid="_x0000_s1029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ihandform 13" o:spid="_x0000_s1030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ihandform 14" o:spid="_x0000_s1031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ihandform 15" o:spid="_x0000_s1032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33" type="#_x0000_t202" style="position:absolute;left:3145;top:4381;width:17429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" filled="f" fillcolor="#fffffe" stroked="f" strokecolor="#212120" insetpen="t">
                <v:textbox inset="2.88pt,2.88pt,2.88pt,2.88pt">
                  <w:txbxContent>
                    <w:p w14:paraId="778245B1" w14:textId="35BE264C" w:rsidR="00E073C9" w:rsidRPr="001439FF" w:rsidRDefault="00D26406" w:rsidP="00E073C9">
                      <w:pPr>
                        <w:pStyle w:val="Logo"/>
                        <w:rPr>
                          <w:lang w:val="en"/>
                        </w:rPr>
                      </w:pPr>
                      <w:r w:rsidRPr="00D26406">
                        <w:rPr>
                          <w:lang w:bidi="de-DE"/>
                        </w:rPr>
                        <w:t>Ihr Energieversorger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88144" w14:textId="77777777" w:rsidR="00E62294" w:rsidRPr="00A62C23" w:rsidRDefault="00A62C23" w:rsidP="00A62C23">
    <w:pPr>
      <w:pStyle w:val="Kopfzeile"/>
    </w:pPr>
    <w:r>
      <w:rPr>
        <w:noProof/>
        <w:lang w:bidi="de-DE"/>
      </w:rPr>
      <mc:AlternateContent>
        <mc:Choice Requires="wpg">
          <w:drawing>
            <wp:inline distT="0" distB="0" distL="0" distR="0" wp14:anchorId="7651CEA3" wp14:editId="3B714BF6">
              <wp:extent cx="2057400" cy="1057275"/>
              <wp:effectExtent l="0" t="0" r="0" b="9525"/>
              <wp:docPr id="2" name="Grupp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uppe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ihand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ihand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ihand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feld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9E95EA" w14:textId="77777777" w:rsidR="00A62C23" w:rsidRPr="001439FF" w:rsidRDefault="00A62C23" w:rsidP="00A62C23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bidi="de-DE"/>
                              </w:rPr>
                              <w:t>Finanzberatung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7651CEA3" id="Gruppe 2" o:spid="_x0000_s1034" alt="&quot;&quot;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">
              <v:group id="Gruppe 9" o:spid="_x0000_s1035" style="position:absolute;left:6191;width:7887;height:5588" coordsize="7888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Freihandform 13" o:spid="_x0000_s1036" style="position:absolute;left:4484;top:326;width:3404;height:4782;visibility:visible;mso-wrap-style:square;v-text-anchor:top" coordsize="144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ihandform 14" o:spid="_x0000_s1037" style="position:absolute;width:4756;height:5588;visibility:visible;mso-wrap-style:square;v-text-anchor:top" coordsize="201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ihandform 15" o:spid="_x0000_s1038" style="position:absolute;left:3810;top:1415;width:1701;height:3454;visibility:visible;mso-wrap-style:square;v-text-anchor:top" coordsize="72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39" type="#_x0000_t202" style="position:absolute;top:7143;width:205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" filled="f" fillcolor="#fffffe" stroked="f" strokecolor="#212120" insetpen="t">
                <v:textbox inset="2.88pt,2.88pt,2.88pt,2.88pt">
                  <w:txbxContent>
                    <w:p w14:paraId="549E95EA" w14:textId="77777777" w:rsidR="00A62C23" w:rsidRPr="001439FF" w:rsidRDefault="00A62C23" w:rsidP="00A62C23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bidi="de-DE"/>
                        </w:rPr>
                        <w:t>Finanzberatung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2368151">
    <w:abstractNumId w:val="9"/>
  </w:num>
  <w:num w:numId="2" w16cid:durableId="1724521459">
    <w:abstractNumId w:val="7"/>
  </w:num>
  <w:num w:numId="3" w16cid:durableId="12922015">
    <w:abstractNumId w:val="6"/>
  </w:num>
  <w:num w:numId="4" w16cid:durableId="896476169">
    <w:abstractNumId w:val="5"/>
  </w:num>
  <w:num w:numId="5" w16cid:durableId="1190416024">
    <w:abstractNumId w:val="4"/>
  </w:num>
  <w:num w:numId="6" w16cid:durableId="267353585">
    <w:abstractNumId w:val="8"/>
  </w:num>
  <w:num w:numId="7" w16cid:durableId="421341757">
    <w:abstractNumId w:val="3"/>
  </w:num>
  <w:num w:numId="8" w16cid:durableId="1517111889">
    <w:abstractNumId w:val="2"/>
  </w:num>
  <w:num w:numId="9" w16cid:durableId="302005970">
    <w:abstractNumId w:val="1"/>
  </w:num>
  <w:num w:numId="10" w16cid:durableId="175539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52"/>
    <w:rsid w:val="000115CE"/>
    <w:rsid w:val="000305C1"/>
    <w:rsid w:val="000828F4"/>
    <w:rsid w:val="000C41F2"/>
    <w:rsid w:val="000F51EC"/>
    <w:rsid w:val="000F7122"/>
    <w:rsid w:val="00177783"/>
    <w:rsid w:val="00186D16"/>
    <w:rsid w:val="001B4EEF"/>
    <w:rsid w:val="001B689C"/>
    <w:rsid w:val="00200635"/>
    <w:rsid w:val="00254E0D"/>
    <w:rsid w:val="002810E3"/>
    <w:rsid w:val="00283073"/>
    <w:rsid w:val="00287652"/>
    <w:rsid w:val="00334B25"/>
    <w:rsid w:val="00344525"/>
    <w:rsid w:val="00356101"/>
    <w:rsid w:val="0038000D"/>
    <w:rsid w:val="00385ACF"/>
    <w:rsid w:val="00422757"/>
    <w:rsid w:val="00475D96"/>
    <w:rsid w:val="00477474"/>
    <w:rsid w:val="00480B7F"/>
    <w:rsid w:val="004A1893"/>
    <w:rsid w:val="004C287B"/>
    <w:rsid w:val="004C4A44"/>
    <w:rsid w:val="004F71EA"/>
    <w:rsid w:val="005125BB"/>
    <w:rsid w:val="005264AB"/>
    <w:rsid w:val="0053612D"/>
    <w:rsid w:val="00537F9C"/>
    <w:rsid w:val="00572222"/>
    <w:rsid w:val="005D3057"/>
    <w:rsid w:val="005D3DA6"/>
    <w:rsid w:val="006379BC"/>
    <w:rsid w:val="00642E91"/>
    <w:rsid w:val="00673A90"/>
    <w:rsid w:val="006A31C8"/>
    <w:rsid w:val="006C20EE"/>
    <w:rsid w:val="006C6CAD"/>
    <w:rsid w:val="006F4D0F"/>
    <w:rsid w:val="00744EA9"/>
    <w:rsid w:val="00752FC4"/>
    <w:rsid w:val="00757E9C"/>
    <w:rsid w:val="007B4C91"/>
    <w:rsid w:val="007C253C"/>
    <w:rsid w:val="007D70F7"/>
    <w:rsid w:val="007F3D55"/>
    <w:rsid w:val="00830C5F"/>
    <w:rsid w:val="00834A33"/>
    <w:rsid w:val="00851B43"/>
    <w:rsid w:val="00896EE1"/>
    <w:rsid w:val="008B0076"/>
    <w:rsid w:val="008C1482"/>
    <w:rsid w:val="008C2737"/>
    <w:rsid w:val="008D0AA7"/>
    <w:rsid w:val="00912A0A"/>
    <w:rsid w:val="00936859"/>
    <w:rsid w:val="009425D9"/>
    <w:rsid w:val="009468D3"/>
    <w:rsid w:val="009521C2"/>
    <w:rsid w:val="0096696F"/>
    <w:rsid w:val="0099390D"/>
    <w:rsid w:val="009A039F"/>
    <w:rsid w:val="00A17117"/>
    <w:rsid w:val="00A316D3"/>
    <w:rsid w:val="00A5578C"/>
    <w:rsid w:val="00A62C23"/>
    <w:rsid w:val="00A763AE"/>
    <w:rsid w:val="00AC1A6E"/>
    <w:rsid w:val="00B578C9"/>
    <w:rsid w:val="00B63133"/>
    <w:rsid w:val="00BC0F0A"/>
    <w:rsid w:val="00C11980"/>
    <w:rsid w:val="00C37964"/>
    <w:rsid w:val="00C948EA"/>
    <w:rsid w:val="00CB0809"/>
    <w:rsid w:val="00D04123"/>
    <w:rsid w:val="00D06525"/>
    <w:rsid w:val="00D149F1"/>
    <w:rsid w:val="00D26406"/>
    <w:rsid w:val="00D26ECF"/>
    <w:rsid w:val="00D36106"/>
    <w:rsid w:val="00D66793"/>
    <w:rsid w:val="00DC7840"/>
    <w:rsid w:val="00E073C9"/>
    <w:rsid w:val="00E5646A"/>
    <w:rsid w:val="00E62294"/>
    <w:rsid w:val="00E63A04"/>
    <w:rsid w:val="00E64688"/>
    <w:rsid w:val="00E92272"/>
    <w:rsid w:val="00F71D73"/>
    <w:rsid w:val="00F7204C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CC6A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de-DE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16D3"/>
  </w:style>
  <w:style w:type="paragraph" w:styleId="berschrift1">
    <w:name w:val="heading 1"/>
    <w:basedOn w:val="Standard"/>
    <w:next w:val="Standard"/>
    <w:link w:val="berschrift1Zchn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KopfzeileZchn">
    <w:name w:val="Kopfzeile Zchn"/>
    <w:basedOn w:val="Absatz-Standardschriftart"/>
    <w:link w:val="Kopfzeile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Fuzeile">
    <w:name w:val="footer"/>
    <w:basedOn w:val="Standard"/>
    <w:link w:val="FuzeileZchn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E073C9"/>
    <w:rPr>
      <w:sz w:val="2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Kontaktinfos">
    <w:name w:val="Kontaktinfos"/>
    <w:basedOn w:val="Standard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254E0D"/>
    <w:pPr>
      <w:spacing w:after="960"/>
    </w:pPr>
  </w:style>
  <w:style w:type="character" w:customStyle="1" w:styleId="GruformelZchn">
    <w:name w:val="Grußformel Zchn"/>
    <w:basedOn w:val="Absatz-Standardschriftart"/>
    <w:link w:val="Gruformel"/>
    <w:uiPriority w:val="6"/>
    <w:rsid w:val="00254E0D"/>
    <w:rPr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ellenraster">
    <w:name w:val="Table Grid"/>
    <w:basedOn w:val="NormaleTabelle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BD1633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572222"/>
  </w:style>
  <w:style w:type="character" w:customStyle="1" w:styleId="AnredeZchn">
    <w:name w:val="Anrede Zchn"/>
    <w:basedOn w:val="Absatz-Standardschriftart"/>
    <w:link w:val="Anrede"/>
    <w:uiPriority w:val="5"/>
    <w:rsid w:val="00752FC4"/>
  </w:style>
  <w:style w:type="paragraph" w:styleId="Unterschrift">
    <w:name w:val="Signature"/>
    <w:basedOn w:val="Standard"/>
    <w:next w:val="Standard"/>
    <w:link w:val="UnterschriftZchn"/>
    <w:uiPriority w:val="7"/>
    <w:qFormat/>
    <w:rsid w:val="00254E0D"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7"/>
    <w:rsid w:val="00254E0D"/>
    <w:rPr>
      <w:color w:val="auto"/>
    </w:rPr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Standard"/>
    <w:link w:val="Logozeichen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Logozeichen">
    <w:name w:val="Logozeichen"/>
    <w:basedOn w:val="Absatz-Standardschriftar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kopf%20f&#252;r%20Finanzunternehm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A6914D09AE4DE2961161F71720EB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5DC7C3-3E11-42EC-A1C3-29D93E6DA879}"/>
      </w:docPartPr>
      <w:docPartBody>
        <w:p w:rsidR="006D68CF" w:rsidRDefault="00000000">
          <w:pPr>
            <w:pStyle w:val="27A6914D09AE4DE2961161F71720EB5B"/>
          </w:pPr>
          <w:r>
            <w:rPr>
              <w:lang w:bidi="de-DE"/>
            </w:rPr>
            <w:t>Ihr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8C"/>
    <w:rsid w:val="0000315B"/>
    <w:rsid w:val="000305C1"/>
    <w:rsid w:val="00673A90"/>
    <w:rsid w:val="006D68CF"/>
    <w:rsid w:val="008B3BB7"/>
    <w:rsid w:val="00A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77206D" w:themeColor="accent5" w:themeShade="BF"/>
      <w:sz w:val="22"/>
    </w:rPr>
  </w:style>
  <w:style w:type="paragraph" w:customStyle="1" w:styleId="27A6914D09AE4DE2961161F71720EB5B">
    <w:name w:val="27A6914D09AE4DE2961161F71720E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7FB68-1658-46A3-B4E8-B126AF7947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 für Finanzunternehmen.dotx</Template>
  <TotalTime>0</TotalTime>
  <Pages>1</Pages>
  <Words>166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2025-02-22T14:19:00Z</dcterms:created>
  <dcterms:modified xsi:type="dcterms:W3CDTF">2025-02-22T14:20:00Z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