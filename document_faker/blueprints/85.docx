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AE8FFF" w14:textId="3E15915F" w:rsidR="00752FC4" w:rsidRPr="005125BB" w:rsidRDefault="00287652" w:rsidP="005125BB">
      <w:pPr>
        <w:pStyle w:val="Datum"/>
      </w:pPr>
      <w:r w:rsidRPr="00287652">
        <w:rPr>
          <w:b/>
          <w:bCs/>
          <w:noProof/>
          <w:lang w:bidi="de-DE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29972B32" wp14:editId="0D8E7CBB">
                <wp:simplePos x="0" y="0"/>
                <wp:positionH relativeFrom="page">
                  <wp:align>right</wp:align>
                </wp:positionH>
                <wp:positionV relativeFrom="paragraph">
                  <wp:posOffset>996950</wp:posOffset>
                </wp:positionV>
                <wp:extent cx="1441450" cy="400050"/>
                <wp:effectExtent l="0" t="0" r="6350" b="0"/>
                <wp:wrapNone/>
                <wp:docPr id="10413165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1450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594E61" w14:textId="1D25ADAA" w:rsidR="00287652" w:rsidRPr="00287652" w:rsidRDefault="00287652" w:rsidP="00287652">
                            <w:pPr>
                              <w:pStyle w:val="Anrede"/>
                              <w:rPr>
                                <w:lang w:bidi="de-DE"/>
                              </w:rPr>
                            </w:pPr>
                            <w:r w:rsidRPr="00287652">
                              <w:rPr>
                                <w:b/>
                                <w:bCs/>
                                <w:lang w:bidi="de-DE"/>
                              </w:rPr>
                              <w:t>{{ datum1 }}</w:t>
                            </w:r>
                          </w:p>
                          <w:p w14:paraId="0E361E54" w14:textId="23FF8889" w:rsidR="00287652" w:rsidRDefault="0028765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972B32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62.3pt;margin-top:78.5pt;width:113.5pt;height:31.5pt;z-index:-251657216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" stroked="f">
                <v:textbox>
                  <w:txbxContent>
                    <w:p w14:paraId="3A594E61" w14:textId="1D25ADAA" w:rsidR="00287652" w:rsidRPr="00287652" w:rsidRDefault="00287652" w:rsidP="00287652">
                      <w:pPr>
                        <w:pStyle w:val="Anrede"/>
                        <w:rPr>
                          <w:lang w:bidi="de-DE"/>
                        </w:rPr>
                      </w:pPr>
                      <w:r w:rsidRPr="00287652">
                        <w:rPr>
                          <w:b/>
                          <w:bCs/>
                          <w:lang w:bidi="de-DE"/>
                        </w:rPr>
                        <w:t>{{ datum1 }}</w:t>
                      </w:r>
                    </w:p>
                    <w:p w14:paraId="0E361E54" w14:textId="23FF8889" w:rsidR="00287652" w:rsidRDefault="00287652"/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6192" behindDoc="0" locked="0" layoutInCell="1" allowOverlap="1" wp14:anchorId="0429D870" wp14:editId="519AB4EB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2809875" cy="1404620"/>
                <wp:effectExtent l="0" t="0" r="9525" b="0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98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F13AF5" w14:textId="64947A65" w:rsidR="00287652" w:rsidRDefault="00287652">
                            <w:r w:rsidRPr="00287652">
                              <w:rPr>
                                <w:b/>
                                <w:bCs/>
                              </w:rPr>
                              <w:t>{{ name1 }}</w:t>
                            </w:r>
                            <w:r w:rsidRPr="00287652">
                              <w:br/>
                              <w:t>{{ strasse2 }} {{ hausnummer2 }}</w:t>
                            </w:r>
                            <w:r w:rsidRPr="00287652">
                              <w:br/>
                              <w:t>{{ plz2 }} {{ ort2 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429D870" id="_x0000_s1027" type="#_x0000_t202" style="position:absolute;margin-left:0;margin-top:0;width:221.25pt;height:110.6pt;z-index:25165619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" stroked="f">
                <v:textbox style="mso-fit-shape-to-text:t">
                  <w:txbxContent>
                    <w:p w14:paraId="1BF13AF5" w14:textId="64947A65" w:rsidR="00287652" w:rsidRDefault="00287652">
                      <w:r w:rsidRPr="00287652">
                        <w:rPr>
                          <w:b/>
                          <w:bCs/>
                        </w:rPr>
                        <w:t>{{ name1 }}</w:t>
                      </w:r>
                      <w:r w:rsidRPr="00287652">
                        <w:br/>
                        <w:t>{{ strasse2 }} {{ hausnummer2 }}</w:t>
                      </w:r>
                      <w:r w:rsidRPr="00287652">
                        <w:br/>
                        <w:t>{{ plz2 }} {{ ort2 }}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583C076" w14:textId="595F74ED" w:rsidR="00287652" w:rsidRPr="00287652" w:rsidRDefault="00287652" w:rsidP="00287652">
      <w:pPr>
        <w:pStyle w:val="Anrede"/>
        <w:rPr>
          <w:lang w:bidi="de-DE"/>
        </w:rPr>
      </w:pPr>
      <w:r w:rsidRPr="00287652">
        <w:rPr>
          <w:b/>
          <w:bCs/>
          <w:lang w:bidi="de-DE"/>
        </w:rPr>
        <w:t>Betreff: Willkommen bei {{ firmenname1 }} – Ihre Vertragsunterlagen</w:t>
      </w:r>
    </w:p>
    <w:p w14:paraId="2A7B2498" w14:textId="77777777" w:rsidR="00287652" w:rsidRPr="00287652" w:rsidRDefault="00287652" w:rsidP="00287652">
      <w:pPr>
        <w:pStyle w:val="Anrede"/>
        <w:rPr>
          <w:lang w:bidi="de-DE"/>
        </w:rPr>
      </w:pPr>
      <w:r w:rsidRPr="00287652">
        <w:rPr>
          <w:lang w:bidi="de-DE"/>
        </w:rPr>
        <w:t>Sehr geehrte/r {{ name1 }},</w:t>
      </w:r>
    </w:p>
    <w:p w14:paraId="513797C3" w14:textId="2FD4EF36" w:rsidR="00287652" w:rsidRPr="00287652" w:rsidRDefault="00287652" w:rsidP="00287652">
      <w:pPr>
        <w:pStyle w:val="Anrede"/>
        <w:rPr>
          <w:lang w:bidi="de-DE"/>
        </w:rPr>
      </w:pPr>
      <w:r w:rsidRPr="00287652">
        <w:rPr>
          <w:lang w:bidi="de-DE"/>
        </w:rPr>
        <w:t xml:space="preserve">wir freuen uns, Sie als neuen Kunden bei </w:t>
      </w:r>
      <w:r w:rsidRPr="00287652">
        <w:rPr>
          <w:b/>
          <w:bCs/>
          <w:lang w:bidi="de-DE"/>
        </w:rPr>
        <w:t>{{ firmenname1 }}</w:t>
      </w:r>
      <w:r w:rsidRPr="00287652">
        <w:rPr>
          <w:lang w:bidi="de-DE"/>
        </w:rPr>
        <w:t xml:space="preserve"> begrüßen zu dürfen! Mit diesem Schreiben erhalten Sie die wichtigsten Informationen zu Ihrem neuen Vertrag </w:t>
      </w:r>
      <w:r w:rsidRPr="00287652">
        <w:rPr>
          <w:b/>
          <w:bCs/>
          <w:lang w:bidi="de-DE"/>
        </w:rPr>
        <w:t>{{ wort1 }}</w:t>
      </w:r>
      <w:r w:rsidRPr="00287652">
        <w:rPr>
          <w:lang w:bidi="de-DE"/>
        </w:rPr>
        <w:t xml:space="preserve">, der ab dem </w:t>
      </w:r>
      <w:r w:rsidRPr="00287652">
        <w:rPr>
          <w:b/>
          <w:bCs/>
          <w:lang w:bidi="de-DE"/>
        </w:rPr>
        <w:t>{{ datum2 }}</w:t>
      </w:r>
      <w:r w:rsidRPr="00287652">
        <w:rPr>
          <w:lang w:bidi="de-DE"/>
        </w:rPr>
        <w:t xml:space="preserve"> gültig ist.</w:t>
      </w:r>
    </w:p>
    <w:p w14:paraId="2EE30D67" w14:textId="5E41FBEA" w:rsidR="00287652" w:rsidRPr="00287652" w:rsidRDefault="00287652" w:rsidP="00287652">
      <w:pPr>
        <w:pStyle w:val="Anrede"/>
        <w:rPr>
          <w:lang w:bidi="de-DE"/>
        </w:rPr>
      </w:pPr>
      <w:r w:rsidRPr="00287652">
        <w:rPr>
          <w:b/>
          <w:bCs/>
          <w:lang w:bidi="de-DE"/>
        </w:rPr>
        <w:t>Ihre Vertragsdetails:</w:t>
      </w:r>
      <w:r>
        <w:rPr>
          <w:b/>
          <w:bCs/>
          <w:lang w:bidi="de-DE"/>
        </w:rPr>
        <w:br/>
      </w:r>
      <w:r w:rsidRPr="00287652">
        <w:rPr>
          <w:rFonts w:ascii="Segoe UI Symbol" w:hAnsi="Segoe UI Symbol" w:cs="Segoe UI Symbol"/>
          <w:lang w:bidi="de-DE"/>
        </w:rPr>
        <w:t>✔</w:t>
      </w:r>
      <w:r w:rsidRPr="00287652">
        <w:rPr>
          <w:lang w:bidi="de-DE"/>
        </w:rPr>
        <w:t xml:space="preserve"> </w:t>
      </w:r>
      <w:r w:rsidRPr="00287652">
        <w:rPr>
          <w:b/>
          <w:bCs/>
          <w:lang w:bidi="de-DE"/>
        </w:rPr>
        <w:t>Vertragsnummer:</w:t>
      </w:r>
      <w:r w:rsidRPr="00287652">
        <w:rPr>
          <w:lang w:bidi="de-DE"/>
        </w:rPr>
        <w:t xml:space="preserve"> {{ id1 }}</w:t>
      </w:r>
      <w:r w:rsidRPr="00287652">
        <w:rPr>
          <w:lang w:bidi="de-DE"/>
        </w:rPr>
        <w:br/>
      </w:r>
      <w:r w:rsidRPr="00287652">
        <w:rPr>
          <w:rFonts w:ascii="Segoe UI Symbol" w:hAnsi="Segoe UI Symbol" w:cs="Segoe UI Symbol"/>
          <w:lang w:bidi="de-DE"/>
        </w:rPr>
        <w:t>✔</w:t>
      </w:r>
      <w:r w:rsidRPr="00287652">
        <w:rPr>
          <w:lang w:bidi="de-DE"/>
        </w:rPr>
        <w:t xml:space="preserve"> </w:t>
      </w:r>
      <w:r w:rsidRPr="00287652">
        <w:rPr>
          <w:b/>
          <w:bCs/>
          <w:lang w:bidi="de-DE"/>
        </w:rPr>
        <w:t>Leistungsbeginn:</w:t>
      </w:r>
      <w:r w:rsidRPr="00287652">
        <w:rPr>
          <w:lang w:bidi="de-DE"/>
        </w:rPr>
        <w:t xml:space="preserve"> {{ datum2 }}</w:t>
      </w:r>
      <w:r w:rsidRPr="00287652">
        <w:rPr>
          <w:lang w:bidi="de-DE"/>
        </w:rPr>
        <w:br/>
      </w:r>
      <w:r w:rsidRPr="00287652">
        <w:rPr>
          <w:rFonts w:ascii="Segoe UI Symbol" w:hAnsi="Segoe UI Symbol" w:cs="Segoe UI Symbol"/>
          <w:lang w:bidi="de-DE"/>
        </w:rPr>
        <w:t>✔</w:t>
      </w:r>
      <w:r w:rsidRPr="00287652">
        <w:rPr>
          <w:lang w:bidi="de-DE"/>
        </w:rPr>
        <w:t xml:space="preserve"> </w:t>
      </w:r>
      <w:r w:rsidRPr="00287652">
        <w:rPr>
          <w:b/>
          <w:bCs/>
          <w:lang w:bidi="de-DE"/>
        </w:rPr>
        <w:t>Monatlicher Beitrag:</w:t>
      </w:r>
      <w:r w:rsidRPr="00287652">
        <w:rPr>
          <w:lang w:bidi="de-DE"/>
        </w:rPr>
        <w:t xml:space="preserve"> {{ betrag1 }} €</w:t>
      </w:r>
      <w:r w:rsidRPr="00287652">
        <w:rPr>
          <w:lang w:bidi="de-DE"/>
        </w:rPr>
        <w:br/>
      </w:r>
      <w:r w:rsidRPr="00287652">
        <w:rPr>
          <w:rFonts w:ascii="Segoe UI Symbol" w:hAnsi="Segoe UI Symbol" w:cs="Segoe UI Symbol"/>
          <w:lang w:bidi="de-DE"/>
        </w:rPr>
        <w:t>✔</w:t>
      </w:r>
      <w:r w:rsidRPr="00287652">
        <w:rPr>
          <w:lang w:bidi="de-DE"/>
        </w:rPr>
        <w:t xml:space="preserve"> </w:t>
      </w:r>
      <w:r w:rsidRPr="00287652">
        <w:rPr>
          <w:b/>
          <w:bCs/>
          <w:lang w:bidi="de-DE"/>
        </w:rPr>
        <w:t>Zahlungsweise:</w:t>
      </w:r>
      <w:r w:rsidRPr="00287652">
        <w:rPr>
          <w:lang w:bidi="de-DE"/>
        </w:rPr>
        <w:t xml:space="preserve"> {{ wort2 }}</w:t>
      </w:r>
    </w:p>
    <w:p w14:paraId="5785FD9C" w14:textId="77777777" w:rsidR="00287652" w:rsidRPr="00287652" w:rsidRDefault="00287652" w:rsidP="00287652">
      <w:pPr>
        <w:pStyle w:val="Anrede"/>
        <w:rPr>
          <w:b/>
          <w:bCs/>
          <w:lang w:bidi="de-DE"/>
        </w:rPr>
      </w:pPr>
      <w:r w:rsidRPr="00287652">
        <w:rPr>
          <w:b/>
          <w:bCs/>
          <w:lang w:bidi="de-DE"/>
        </w:rPr>
        <w:t>Was Sie jetzt tun können:</w:t>
      </w:r>
    </w:p>
    <w:p w14:paraId="4A5F37AB" w14:textId="22FEB8B9" w:rsidR="00287652" w:rsidRPr="00287652" w:rsidRDefault="00287652" w:rsidP="00287652">
      <w:pPr>
        <w:pStyle w:val="Anrede"/>
        <w:rPr>
          <w:lang w:bidi="de-DE"/>
        </w:rPr>
      </w:pPr>
      <w:r w:rsidRPr="00287652">
        <w:rPr>
          <w:rFonts w:ascii="Segoe UI Emoji" w:hAnsi="Segoe UI Emoji" w:cs="Segoe UI Emoji"/>
          <w:lang w:bidi="de-DE"/>
        </w:rPr>
        <w:t>🔹</w:t>
      </w:r>
      <w:r w:rsidRPr="00287652">
        <w:rPr>
          <w:lang w:bidi="de-DE"/>
        </w:rPr>
        <w:t xml:space="preserve"> </w:t>
      </w:r>
      <w:r w:rsidRPr="00287652">
        <w:rPr>
          <w:b/>
          <w:bCs/>
          <w:lang w:bidi="de-DE"/>
        </w:rPr>
        <w:t>Ihr Online-Kundenkonto aktivieren</w:t>
      </w:r>
      <w:r w:rsidRPr="00287652">
        <w:rPr>
          <w:lang w:bidi="de-DE"/>
        </w:rPr>
        <w:t xml:space="preserve"> unter {{ www1 }}</w:t>
      </w:r>
      <w:r w:rsidRPr="00287652">
        <w:rPr>
          <w:lang w:bidi="de-DE"/>
        </w:rPr>
        <w:br/>
      </w:r>
      <w:r w:rsidRPr="00287652">
        <w:rPr>
          <w:rFonts w:ascii="Segoe UI Emoji" w:hAnsi="Segoe UI Emoji" w:cs="Segoe UI Emoji"/>
          <w:lang w:bidi="de-DE"/>
        </w:rPr>
        <w:t>🔹</w:t>
      </w:r>
      <w:r w:rsidRPr="00287652">
        <w:rPr>
          <w:lang w:bidi="de-DE"/>
        </w:rPr>
        <w:t xml:space="preserve"> </w:t>
      </w:r>
      <w:r w:rsidRPr="00287652">
        <w:rPr>
          <w:b/>
          <w:bCs/>
          <w:lang w:bidi="de-DE"/>
        </w:rPr>
        <w:t>Unsere App herunterladen</w:t>
      </w:r>
      <w:r w:rsidRPr="00287652">
        <w:rPr>
          <w:lang w:bidi="de-DE"/>
        </w:rPr>
        <w:t xml:space="preserve"> für einfache Verwaltung</w:t>
      </w:r>
      <w:r w:rsidRPr="00287652">
        <w:rPr>
          <w:lang w:bidi="de-DE"/>
        </w:rPr>
        <w:br/>
      </w:r>
      <w:r w:rsidRPr="00287652">
        <w:rPr>
          <w:rFonts w:ascii="Segoe UI Emoji" w:hAnsi="Segoe UI Emoji" w:cs="Segoe UI Emoji"/>
          <w:lang w:bidi="de-DE"/>
        </w:rPr>
        <w:t>🔹</w:t>
      </w:r>
      <w:r w:rsidRPr="00287652">
        <w:rPr>
          <w:lang w:bidi="de-DE"/>
        </w:rPr>
        <w:t xml:space="preserve"> </w:t>
      </w:r>
      <w:r w:rsidRPr="00287652">
        <w:rPr>
          <w:b/>
          <w:bCs/>
          <w:lang w:bidi="de-DE"/>
        </w:rPr>
        <w:t>Kontaktmöglichkeiten nutzen</w:t>
      </w:r>
      <w:r w:rsidRPr="00287652">
        <w:rPr>
          <w:lang w:bidi="de-DE"/>
        </w:rPr>
        <w:t xml:space="preserve"> bei Fragen oder Änderungswünschen</w:t>
      </w:r>
    </w:p>
    <w:p w14:paraId="41E76779" w14:textId="4893745D" w:rsidR="00287652" w:rsidRPr="00287652" w:rsidRDefault="00287652" w:rsidP="00287652">
      <w:pPr>
        <w:pStyle w:val="Anrede"/>
        <w:rPr>
          <w:lang w:bidi="de-DE"/>
        </w:rPr>
      </w:pPr>
      <w:r w:rsidRPr="00287652">
        <w:rPr>
          <w:lang w:bidi="de-DE"/>
        </w:rPr>
        <w:t xml:space="preserve">Falls Sie Fragen haben, stehen wir Ihnen jederzeit unter </w:t>
      </w:r>
      <w:r w:rsidRPr="00287652">
        <w:rPr>
          <w:b/>
          <w:bCs/>
          <w:lang w:bidi="de-DE"/>
        </w:rPr>
        <w:t>{{ tel1 }}</w:t>
      </w:r>
      <w:r w:rsidRPr="00287652">
        <w:rPr>
          <w:lang w:bidi="de-DE"/>
        </w:rPr>
        <w:t xml:space="preserve"> oder per E-Mail </w:t>
      </w:r>
      <w:r w:rsidR="00FB26EE">
        <w:rPr>
          <w:lang w:bidi="de-DE"/>
        </w:rPr>
        <w:t xml:space="preserve">        </w:t>
      </w:r>
      <w:r w:rsidR="00FB26EE">
        <w:rPr>
          <w:lang w:bidi="de-DE"/>
        </w:rPr>
        <w:br/>
      </w:r>
      <w:r w:rsidRPr="00287652">
        <w:rPr>
          <w:b/>
          <w:bCs/>
          <w:lang w:bidi="de-DE"/>
        </w:rPr>
        <w:t>{{ email1 }}</w:t>
      </w:r>
      <w:r w:rsidRPr="00287652">
        <w:rPr>
          <w:lang w:bidi="de-DE"/>
        </w:rPr>
        <w:t xml:space="preserve"> zur Verfügung.</w:t>
      </w:r>
    </w:p>
    <w:p w14:paraId="0F02571E" w14:textId="02CCC782" w:rsidR="00287652" w:rsidRPr="00287652" w:rsidRDefault="00287652" w:rsidP="00287652">
      <w:pPr>
        <w:pStyle w:val="Anrede"/>
        <w:rPr>
          <w:lang w:bidi="de-DE"/>
        </w:rPr>
      </w:pPr>
      <w:r w:rsidRPr="00287652">
        <w:rPr>
          <w:lang w:bidi="de-DE"/>
        </w:rPr>
        <w:t>Wir freuen uns auf eine erfolgreiche Zusammenarbeit!</w:t>
      </w:r>
      <w:r w:rsidRPr="00287652">
        <w:rPr>
          <w:lang w:bidi="de-DE"/>
        </w:rPr>
        <w:br/>
      </w:r>
    </w:p>
    <w:sectPr w:rsidR="00287652" w:rsidRPr="00287652" w:rsidSect="0096696F">
      <w:headerReference w:type="default" r:id="rId11"/>
      <w:footerReference w:type="default" r:id="rId12"/>
      <w:headerReference w:type="first" r:id="rId13"/>
      <w:footerReference w:type="first" r:id="rId14"/>
      <w:pgSz w:w="11906" w:h="16838" w:code="9"/>
      <w:pgMar w:top="2275" w:right="1296" w:bottom="1411" w:left="1584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7E0D76" w14:textId="77777777" w:rsidR="003B2DEE" w:rsidRDefault="003B2DEE">
      <w:pPr>
        <w:spacing w:after="0"/>
      </w:pPr>
      <w:r>
        <w:separator/>
      </w:r>
    </w:p>
    <w:p w14:paraId="21D75D6F" w14:textId="77777777" w:rsidR="003B2DEE" w:rsidRDefault="003B2DEE"/>
  </w:endnote>
  <w:endnote w:type="continuationSeparator" w:id="0">
    <w:p w14:paraId="442CB067" w14:textId="77777777" w:rsidR="003B2DEE" w:rsidRDefault="003B2DEE">
      <w:pPr>
        <w:spacing w:after="0"/>
      </w:pPr>
      <w:r>
        <w:continuationSeparator/>
      </w:r>
    </w:p>
    <w:p w14:paraId="0178410E" w14:textId="77777777" w:rsidR="003B2DEE" w:rsidRDefault="003B2DE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125122" w14:textId="77777777" w:rsidR="00287652" w:rsidRPr="00287652" w:rsidRDefault="00287652" w:rsidP="00287652">
    <w:pPr>
      <w:pStyle w:val="Kontaktinfos"/>
      <w:ind w:left="6096"/>
    </w:pPr>
    <w:r w:rsidRPr="00287652">
      <w:rPr>
        <w:b/>
        <w:bCs/>
      </w:rPr>
      <w:t>{{ firmenname1 }}</w:t>
    </w:r>
    <w:r w:rsidRPr="00287652">
      <w:br/>
      <w:t>{{ strasse1 }} {{ hausnummer1 }}</w:t>
    </w:r>
    <w:r w:rsidRPr="00287652">
      <w:br/>
      <w:t>{{ plz1 }} {{ ort1 }}</w:t>
    </w:r>
  </w:p>
  <w:p w14:paraId="0FDD8B8E" w14:textId="5B43D834" w:rsidR="00E63A04" w:rsidRPr="00E073C9" w:rsidRDefault="00287652" w:rsidP="00287652">
    <w:pPr>
      <w:pStyle w:val="Kontaktinfos"/>
      <w:ind w:left="6096"/>
    </w:pPr>
    <w:r w:rsidRPr="00287652">
      <w:t>Telefon: {{ tel1 }}</w:t>
    </w:r>
    <w:r>
      <w:br/>
    </w:r>
    <w:r w:rsidR="00E073C9" w:rsidRPr="0031278C">
      <w:rPr>
        <w:noProof/>
        <w:lang w:bidi="de-DE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65F4DD6B" wp14:editId="7DDF306D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73000</wp14:pctPosVOffset>
                  </wp:positionV>
                </mc:Choice>
                <mc:Fallback>
                  <wp:positionV relativeFrom="page">
                    <wp:posOffset>7804785</wp:posOffset>
                  </wp:positionV>
                </mc:Fallback>
              </mc:AlternateContent>
              <wp:extent cx="7324344" cy="2514600"/>
              <wp:effectExtent l="0" t="0" r="7620" b="0"/>
              <wp:wrapNone/>
              <wp:docPr id="19" name="Gruppe 1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24344" cy="2514600"/>
                        <a:chOff x="12540" y="4878"/>
                        <a:chExt cx="7765212" cy="2812164"/>
                      </a:xfrm>
                    </wpg:grpSpPr>
                    <wps:wsp>
                      <wps:cNvPr id="20" name="Freihandform 8"/>
                      <wps:cNvSpPr>
                        <a:spLocks/>
                      </wps:cNvSpPr>
                      <wps:spPr bwMode="auto">
                        <a:xfrm>
                          <a:off x="2013857" y="4878"/>
                          <a:ext cx="5763895" cy="2811780"/>
                        </a:xfrm>
                        <a:custGeom>
                          <a:avLst/>
                          <a:gdLst>
                            <a:gd name="T0" fmla="*/ 456 w 1917"/>
                            <a:gd name="T1" fmla="*/ 966 h 966"/>
                            <a:gd name="T2" fmla="*/ 1917 w 1917"/>
                            <a:gd name="T3" fmla="*/ 966 h 966"/>
                            <a:gd name="T4" fmla="*/ 1917 w 1917"/>
                            <a:gd name="T5" fmla="*/ 0 h 966"/>
                            <a:gd name="T6" fmla="*/ 39 w 1917"/>
                            <a:gd name="T7" fmla="*/ 537 h 966"/>
                            <a:gd name="T8" fmla="*/ 0 w 1917"/>
                            <a:gd name="T9" fmla="*/ 634 h 966"/>
                            <a:gd name="T10" fmla="*/ 467 w 1917"/>
                            <a:gd name="T11" fmla="*/ 890 h 966"/>
                            <a:gd name="T12" fmla="*/ 456 w 1917"/>
                            <a:gd name="T13" fmla="*/ 966 h 9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917" h="966">
                              <a:moveTo>
                                <a:pt x="456" y="966"/>
                              </a:moveTo>
                              <a:cubicBezTo>
                                <a:pt x="1917" y="966"/>
                                <a:pt x="1917" y="966"/>
                                <a:pt x="1917" y="966"/>
                              </a:cubicBezTo>
                              <a:cubicBezTo>
                                <a:pt x="1917" y="0"/>
                                <a:pt x="1917" y="0"/>
                                <a:pt x="1917" y="0"/>
                              </a:cubicBezTo>
                              <a:cubicBezTo>
                                <a:pt x="763" y="68"/>
                                <a:pt x="39" y="537"/>
                                <a:pt x="39" y="537"/>
                              </a:cubicBezTo>
                              <a:cubicBezTo>
                                <a:pt x="25" y="568"/>
                                <a:pt x="12" y="600"/>
                                <a:pt x="0" y="634"/>
                              </a:cubicBezTo>
                              <a:cubicBezTo>
                                <a:pt x="159" y="711"/>
                                <a:pt x="316" y="796"/>
                                <a:pt x="467" y="890"/>
                              </a:cubicBezTo>
                              <a:cubicBezTo>
                                <a:pt x="467" y="890"/>
                                <a:pt x="463" y="917"/>
                                <a:pt x="456" y="96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" name="Freihandform 9"/>
                      <wps:cNvSpPr>
                        <a:spLocks/>
                      </wps:cNvSpPr>
                      <wps:spPr bwMode="auto">
                        <a:xfrm>
                          <a:off x="12540" y="1049907"/>
                          <a:ext cx="2008505" cy="1766570"/>
                        </a:xfrm>
                        <a:custGeom>
                          <a:avLst/>
                          <a:gdLst>
                            <a:gd name="T0" fmla="*/ 668 w 668"/>
                            <a:gd name="T1" fmla="*/ 275 h 607"/>
                            <a:gd name="T2" fmla="*/ 0 w 668"/>
                            <a:gd name="T3" fmla="*/ 0 h 607"/>
                            <a:gd name="T4" fmla="*/ 0 w 668"/>
                            <a:gd name="T5" fmla="*/ 607 h 607"/>
                            <a:gd name="T6" fmla="*/ 576 w 668"/>
                            <a:gd name="T7" fmla="*/ 607 h 607"/>
                            <a:gd name="T8" fmla="*/ 668 w 668"/>
                            <a:gd name="T9" fmla="*/ 275 h 60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68" h="607">
                              <a:moveTo>
                                <a:pt x="668" y="275"/>
                              </a:moveTo>
                              <a:cubicBezTo>
                                <a:pt x="447" y="168"/>
                                <a:pt x="221" y="77"/>
                                <a:pt x="0" y="0"/>
                              </a:cubicBezTo>
                              <a:cubicBezTo>
                                <a:pt x="0" y="607"/>
                                <a:pt x="0" y="607"/>
                                <a:pt x="0" y="607"/>
                              </a:cubicBezTo>
                              <a:cubicBezTo>
                                <a:pt x="576" y="607"/>
                                <a:pt x="576" y="607"/>
                                <a:pt x="576" y="607"/>
                              </a:cubicBezTo>
                              <a:cubicBezTo>
                                <a:pt x="600" y="490"/>
                                <a:pt x="631" y="377"/>
                                <a:pt x="668" y="275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9000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" name="Freihandform 10"/>
                      <wps:cNvSpPr>
                        <a:spLocks/>
                      </wps:cNvSpPr>
                      <wps:spPr bwMode="auto">
                        <a:xfrm>
                          <a:off x="1743367" y="1850572"/>
                          <a:ext cx="1680845" cy="966470"/>
                        </a:xfrm>
                        <a:custGeom>
                          <a:avLst/>
                          <a:gdLst>
                            <a:gd name="T0" fmla="*/ 548 w 559"/>
                            <a:gd name="T1" fmla="*/ 332 h 332"/>
                            <a:gd name="T2" fmla="*/ 559 w 559"/>
                            <a:gd name="T3" fmla="*/ 256 h 332"/>
                            <a:gd name="T4" fmla="*/ 92 w 559"/>
                            <a:gd name="T5" fmla="*/ 0 h 332"/>
                            <a:gd name="T6" fmla="*/ 0 w 559"/>
                            <a:gd name="T7" fmla="*/ 332 h 332"/>
                            <a:gd name="T8" fmla="*/ 548 w 559"/>
                            <a:gd name="T9" fmla="*/ 332 h 33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59" h="332">
                              <a:moveTo>
                                <a:pt x="548" y="332"/>
                              </a:moveTo>
                              <a:cubicBezTo>
                                <a:pt x="555" y="283"/>
                                <a:pt x="559" y="256"/>
                                <a:pt x="559" y="256"/>
                              </a:cubicBezTo>
                              <a:cubicBezTo>
                                <a:pt x="408" y="162"/>
                                <a:pt x="251" y="77"/>
                                <a:pt x="92" y="0"/>
                              </a:cubicBezTo>
                              <a:cubicBezTo>
                                <a:pt x="55" y="102"/>
                                <a:pt x="24" y="215"/>
                                <a:pt x="0" y="332"/>
                              </a:cubicBezTo>
                              <a:lnTo>
                                <a:pt x="548" y="33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95000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01D5D4A" id="Gruppe 19" o:spid="_x0000_s1026" alt="&quot;&quot;" style="position:absolute;margin-left:0;margin-top:0;width:576.7pt;height:198pt;z-index:-251655168;mso-width-percent:950;mso-top-percent:730;mso-position-horizontal:center;mso-position-horizontal-relative:page;mso-position-vertical-relative:page;mso-width-percent:950;mso-top-percent:730;mso-height-relative:margin" coordorigin="125,48" coordsize="77652,28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">
              <v:shape id="Freihandform 8" o:spid="_x0000_s1027" style="position:absolute;left:20138;top:48;width:57639;height:28118;visibility:visible;mso-wrap-style:square;v-text-anchor:top" coordsize="1917,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" path="m456,966v1461,,1461,,1461,c1917,,1917,,1917,,763,68,39,537,39,537,25,568,12,600,,634v159,77,316,162,467,256c467,890,463,917,456,966xe" fillcolor="#f1eee7 [3206]" stroked="f" strokecolor="#212120">
                <v:shadow color="#8c8682"/>
                <v:path arrowok="t" o:connecttype="custom" o:connectlocs="1371067,2811780;5763895,2811780;5763895,0;117262,1563070;0,1845413;1404141,2590563;1371067,2811780" o:connectangles="0,0,0,0,0,0,0"/>
              </v:shape>
              <v:shape id="Freihandform 9" o:spid="_x0000_s1028" style="position:absolute;left:125;top:10499;width:20085;height:17665;visibility:visible;mso-wrap-style:square;v-text-anchor:top" coordsize="668,6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" path="m668,275c447,168,221,77,,,,607,,607,,607v576,,576,,576,c600,490,631,377,668,275xe" fillcolor="#dfd8c8 [2886]" stroked="f" strokecolor="#212120">
                <v:shadow color="#8c8682"/>
                <v:path arrowok="t" o:connecttype="custom" o:connectlocs="2008505,800341;0,0;0,1766570;1731885,1766570;2008505,800341" o:connectangles="0,0,0,0,0"/>
              </v:shape>
              <v:shape id="Freihandform 10" o:spid="_x0000_s1029" style="position:absolute;left:17433;top:18505;width:16809;height:9665;visibility:visible;mso-wrap-style:square;v-text-anchor:top" coordsize="559,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" path="m548,332v7,-49,11,-76,11,-76c408,162,251,77,92,,55,102,24,215,,332r548,xe" fillcolor="#c5b89c [2406]" stroked="f" strokecolor="#212120">
                <v:shadow color="#8c8682"/>
                <v:path arrowok="t" o:connecttype="custom" o:connectlocs="1647769,966470;1680845,745230;276633,0;0,966470;1647769,966470" o:connectangles="0,0,0,0,0"/>
              </v:shape>
              <w10:wrap anchorx="page" anchory="page"/>
            </v:group>
          </w:pict>
        </mc:Fallback>
      </mc:AlternateContent>
    </w:r>
    <w:r>
      <w:t>Internet: {{www1}}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AC8CFA" w14:textId="77777777" w:rsidR="004C287B" w:rsidRDefault="00000000" w:rsidP="00936859">
    <w:pPr>
      <w:pStyle w:val="Fuzeile"/>
    </w:pPr>
    <w:sdt>
      <w:sdtPr>
        <w:id w:val="-728384629"/>
        <w:temporary/>
        <w:showingPlcHdr/>
        <w15:appearance w15:val="hidden"/>
      </w:sdtPr>
      <w:sdtContent>
        <w:r w:rsidR="00936859">
          <w:rPr>
            <w:lang w:bidi="de-DE"/>
          </w:rPr>
          <w:t>Musterstraße 12</w:t>
        </w:r>
      </w:sdtContent>
    </w:sdt>
  </w:p>
  <w:p w14:paraId="46A90985" w14:textId="77777777" w:rsidR="00936859" w:rsidRDefault="00000000" w:rsidP="00936859">
    <w:pPr>
      <w:pStyle w:val="Kontaktinfos"/>
    </w:pPr>
    <w:sdt>
      <w:sdtPr>
        <w:id w:val="1668832742"/>
        <w:temporary/>
        <w:showingPlcHdr/>
        <w15:appearance w15:val="hidden"/>
      </w:sdtPr>
      <w:sdtContent>
        <w:r w:rsidR="00936859">
          <w:rPr>
            <w:lang w:bidi="de-DE"/>
          </w:rPr>
          <w:t>12345 Berlin</w:t>
        </w:r>
      </w:sdtContent>
    </w:sdt>
  </w:p>
  <w:p w14:paraId="5DDEFDB8" w14:textId="77777777" w:rsidR="00936859" w:rsidRDefault="00000000" w:rsidP="00936859">
    <w:pPr>
      <w:pStyle w:val="Fuzeile"/>
    </w:pPr>
    <w:sdt>
      <w:sdtPr>
        <w:id w:val="-1152596164"/>
        <w:temporary/>
        <w:showingPlcHdr/>
        <w15:appearance w15:val="hidden"/>
      </w:sdtPr>
      <w:sdtContent>
        <w:r w:rsidR="00936859">
          <w:rPr>
            <w:lang w:bidi="de-DE"/>
          </w:rPr>
          <w:t>+49 170 1234567 +49 30 12345678</w:t>
        </w:r>
      </w:sdtContent>
    </w:sdt>
  </w:p>
  <w:p w14:paraId="4EB863D8" w14:textId="77777777" w:rsidR="00936859" w:rsidRDefault="00000000" w:rsidP="00936859">
    <w:pPr>
      <w:pStyle w:val="Fuzeile"/>
    </w:pPr>
    <w:sdt>
      <w:sdtPr>
        <w:id w:val="-101340984"/>
        <w:temporary/>
        <w:showingPlcHdr/>
        <w15:appearance w15:val="hidden"/>
      </w:sdtPr>
      <w:sdtContent>
        <w:r w:rsidR="00936859">
          <w:rPr>
            <w:lang w:bidi="de-DE"/>
          </w:rPr>
          <w:t>+49 30 12345679 Fax</w:t>
        </w:r>
      </w:sdtContent>
    </w:sdt>
  </w:p>
  <w:p w14:paraId="12DB33CE" w14:textId="77777777" w:rsidR="008B0076" w:rsidRPr="008B0076" w:rsidRDefault="00000000" w:rsidP="00936859">
    <w:pPr>
      <w:pStyle w:val="Fuzeile"/>
    </w:pPr>
    <w:sdt>
      <w:sdtPr>
        <w:id w:val="1647011317"/>
        <w:placeholder>
          <w:docPart w:val="27A6914D09AE4DE2961161F71720EB5B"/>
        </w:placeholder>
        <w:temporary/>
        <w:showingPlcHdr/>
        <w15:appearance w15:val="hidden"/>
      </w:sdtPr>
      <w:sdtContent>
        <w:r w:rsidR="00936859">
          <w:rPr>
            <w:lang w:bidi="de-DE"/>
          </w:rPr>
          <w:t>www.ihrewebsite.de</w:t>
        </w:r>
      </w:sdtContent>
    </w:sdt>
    <w:r w:rsidR="00A62C23" w:rsidRPr="0031278C">
      <w:rPr>
        <w:noProof/>
        <w:lang w:bidi="de-DE"/>
      </w:rPr>
      <mc:AlternateContent>
        <mc:Choice Requires="wpg">
          <w:drawing>
            <wp:anchor distT="0" distB="0" distL="114300" distR="114300" simplePos="0" relativeHeight="251663359" behindDoc="1" locked="0" layoutInCell="1" allowOverlap="1" wp14:anchorId="047BE2E1" wp14:editId="1FBB824B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73000</wp14:pctPosVOffset>
                  </wp:positionV>
                </mc:Choice>
                <mc:Fallback>
                  <wp:positionV relativeFrom="page">
                    <wp:posOffset>7804785</wp:posOffset>
                  </wp:positionV>
                </mc:Fallback>
              </mc:AlternateContent>
              <wp:extent cx="7324344" cy="2514600"/>
              <wp:effectExtent l="0" t="0" r="7620" b="0"/>
              <wp:wrapNone/>
              <wp:docPr id="5" name="Gruppe 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24344" cy="2514600"/>
                        <a:chOff x="12540" y="4878"/>
                        <a:chExt cx="7765212" cy="2812164"/>
                      </a:xfrm>
                    </wpg:grpSpPr>
                    <wps:wsp>
                      <wps:cNvPr id="10" name="Freihandform 8"/>
                      <wps:cNvSpPr>
                        <a:spLocks/>
                      </wps:cNvSpPr>
                      <wps:spPr bwMode="auto">
                        <a:xfrm>
                          <a:off x="2013857" y="4878"/>
                          <a:ext cx="5763895" cy="2811780"/>
                        </a:xfrm>
                        <a:custGeom>
                          <a:avLst/>
                          <a:gdLst>
                            <a:gd name="T0" fmla="*/ 456 w 1917"/>
                            <a:gd name="T1" fmla="*/ 966 h 966"/>
                            <a:gd name="T2" fmla="*/ 1917 w 1917"/>
                            <a:gd name="T3" fmla="*/ 966 h 966"/>
                            <a:gd name="T4" fmla="*/ 1917 w 1917"/>
                            <a:gd name="T5" fmla="*/ 0 h 966"/>
                            <a:gd name="T6" fmla="*/ 39 w 1917"/>
                            <a:gd name="T7" fmla="*/ 537 h 966"/>
                            <a:gd name="T8" fmla="*/ 0 w 1917"/>
                            <a:gd name="T9" fmla="*/ 634 h 966"/>
                            <a:gd name="T10" fmla="*/ 467 w 1917"/>
                            <a:gd name="T11" fmla="*/ 890 h 966"/>
                            <a:gd name="T12" fmla="*/ 456 w 1917"/>
                            <a:gd name="T13" fmla="*/ 966 h 9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917" h="966">
                              <a:moveTo>
                                <a:pt x="456" y="966"/>
                              </a:moveTo>
                              <a:cubicBezTo>
                                <a:pt x="1917" y="966"/>
                                <a:pt x="1917" y="966"/>
                                <a:pt x="1917" y="966"/>
                              </a:cubicBezTo>
                              <a:cubicBezTo>
                                <a:pt x="1917" y="0"/>
                                <a:pt x="1917" y="0"/>
                                <a:pt x="1917" y="0"/>
                              </a:cubicBezTo>
                              <a:cubicBezTo>
                                <a:pt x="763" y="68"/>
                                <a:pt x="39" y="537"/>
                                <a:pt x="39" y="537"/>
                              </a:cubicBezTo>
                              <a:cubicBezTo>
                                <a:pt x="25" y="568"/>
                                <a:pt x="12" y="600"/>
                                <a:pt x="0" y="634"/>
                              </a:cubicBezTo>
                              <a:cubicBezTo>
                                <a:pt x="159" y="711"/>
                                <a:pt x="316" y="796"/>
                                <a:pt x="467" y="890"/>
                              </a:cubicBezTo>
                              <a:cubicBezTo>
                                <a:pt x="467" y="890"/>
                                <a:pt x="463" y="917"/>
                                <a:pt x="456" y="96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" name="Freihandform 9"/>
                      <wps:cNvSpPr>
                        <a:spLocks/>
                      </wps:cNvSpPr>
                      <wps:spPr bwMode="auto">
                        <a:xfrm>
                          <a:off x="12540" y="1049907"/>
                          <a:ext cx="2008505" cy="1766570"/>
                        </a:xfrm>
                        <a:custGeom>
                          <a:avLst/>
                          <a:gdLst>
                            <a:gd name="T0" fmla="*/ 668 w 668"/>
                            <a:gd name="T1" fmla="*/ 275 h 607"/>
                            <a:gd name="T2" fmla="*/ 0 w 668"/>
                            <a:gd name="T3" fmla="*/ 0 h 607"/>
                            <a:gd name="T4" fmla="*/ 0 w 668"/>
                            <a:gd name="T5" fmla="*/ 607 h 607"/>
                            <a:gd name="T6" fmla="*/ 576 w 668"/>
                            <a:gd name="T7" fmla="*/ 607 h 607"/>
                            <a:gd name="T8" fmla="*/ 668 w 668"/>
                            <a:gd name="T9" fmla="*/ 275 h 60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68" h="607">
                              <a:moveTo>
                                <a:pt x="668" y="275"/>
                              </a:moveTo>
                              <a:cubicBezTo>
                                <a:pt x="447" y="168"/>
                                <a:pt x="221" y="77"/>
                                <a:pt x="0" y="0"/>
                              </a:cubicBezTo>
                              <a:cubicBezTo>
                                <a:pt x="0" y="607"/>
                                <a:pt x="0" y="607"/>
                                <a:pt x="0" y="607"/>
                              </a:cubicBezTo>
                              <a:cubicBezTo>
                                <a:pt x="576" y="607"/>
                                <a:pt x="576" y="607"/>
                                <a:pt x="576" y="607"/>
                              </a:cubicBezTo>
                              <a:cubicBezTo>
                                <a:pt x="600" y="490"/>
                                <a:pt x="631" y="377"/>
                                <a:pt x="668" y="275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9000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" name="Freihandform 10"/>
                      <wps:cNvSpPr>
                        <a:spLocks/>
                      </wps:cNvSpPr>
                      <wps:spPr bwMode="auto">
                        <a:xfrm>
                          <a:off x="1743367" y="1850572"/>
                          <a:ext cx="1680845" cy="966470"/>
                        </a:xfrm>
                        <a:custGeom>
                          <a:avLst/>
                          <a:gdLst>
                            <a:gd name="T0" fmla="*/ 548 w 559"/>
                            <a:gd name="T1" fmla="*/ 332 h 332"/>
                            <a:gd name="T2" fmla="*/ 559 w 559"/>
                            <a:gd name="T3" fmla="*/ 256 h 332"/>
                            <a:gd name="T4" fmla="*/ 92 w 559"/>
                            <a:gd name="T5" fmla="*/ 0 h 332"/>
                            <a:gd name="T6" fmla="*/ 0 w 559"/>
                            <a:gd name="T7" fmla="*/ 332 h 332"/>
                            <a:gd name="T8" fmla="*/ 548 w 559"/>
                            <a:gd name="T9" fmla="*/ 332 h 33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59" h="332">
                              <a:moveTo>
                                <a:pt x="548" y="332"/>
                              </a:moveTo>
                              <a:cubicBezTo>
                                <a:pt x="555" y="283"/>
                                <a:pt x="559" y="256"/>
                                <a:pt x="559" y="256"/>
                              </a:cubicBezTo>
                              <a:cubicBezTo>
                                <a:pt x="408" y="162"/>
                                <a:pt x="251" y="77"/>
                                <a:pt x="92" y="0"/>
                              </a:cubicBezTo>
                              <a:cubicBezTo>
                                <a:pt x="55" y="102"/>
                                <a:pt x="24" y="215"/>
                                <a:pt x="0" y="332"/>
                              </a:cubicBezTo>
                              <a:lnTo>
                                <a:pt x="548" y="33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95000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1ECC81C" id="Gruppe 5" o:spid="_x0000_s1026" alt="&quot;&quot;" style="position:absolute;margin-left:0;margin-top:0;width:576.7pt;height:198pt;z-index:-251653121;mso-width-percent:950;mso-top-percent:730;mso-position-horizontal:center;mso-position-horizontal-relative:page;mso-position-vertical-relative:page;mso-width-percent:950;mso-top-percent:730;mso-height-relative:margin" coordorigin="125,48" coordsize="77652,28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">
              <v:shape id="Freihandform 8" o:spid="_x0000_s1027" style="position:absolute;left:20138;top:48;width:57639;height:28118;visibility:visible;mso-wrap-style:square;v-text-anchor:top" coordsize="1917,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" path="m456,966v1461,,1461,,1461,c1917,,1917,,1917,,763,68,39,537,39,537,25,568,12,600,,634v159,77,316,162,467,256c467,890,463,917,456,966xe" fillcolor="#f1eee7 [3206]" stroked="f" strokecolor="#212120">
                <v:shadow color="#8c8682"/>
                <v:path arrowok="t" o:connecttype="custom" o:connectlocs="1371067,2811780;5763895,2811780;5763895,0;117262,1563070;0,1845413;1404141,2590563;1371067,2811780" o:connectangles="0,0,0,0,0,0,0"/>
              </v:shape>
              <v:shape id="Freihandform 9" o:spid="_x0000_s1028" style="position:absolute;left:125;top:10499;width:20085;height:17665;visibility:visible;mso-wrap-style:square;v-text-anchor:top" coordsize="668,6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" path="m668,275c447,168,221,77,,,,607,,607,,607v576,,576,,576,c600,490,631,377,668,275xe" fillcolor="#dfd8c8 [2886]" stroked="f" strokecolor="#212120">
                <v:shadow color="#8c8682"/>
                <v:path arrowok="t" o:connecttype="custom" o:connectlocs="2008505,800341;0,0;0,1766570;1731885,1766570;2008505,800341" o:connectangles="0,0,0,0,0"/>
              </v:shape>
              <v:shape id="Freihandform 10" o:spid="_x0000_s1029" style="position:absolute;left:17433;top:18505;width:16809;height:9665;visibility:visible;mso-wrap-style:square;v-text-anchor:top" coordsize="559,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" path="m548,332v7,-49,11,-76,11,-76c408,162,251,77,92,,55,102,24,215,,332r548,xe" fillcolor="#c5b89c [2406]" stroked="f" strokecolor="#212120">
                <v:shadow color="#8c8682"/>
                <v:path arrowok="t" o:connecttype="custom" o:connectlocs="1647769,966470;1680845,745230;276633,0;0,966470;1647769,966470" o:connectangles="0,0,0,0,0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B45242" w14:textId="77777777" w:rsidR="003B2DEE" w:rsidRDefault="003B2DEE">
      <w:pPr>
        <w:spacing w:after="0"/>
      </w:pPr>
      <w:r>
        <w:separator/>
      </w:r>
    </w:p>
    <w:p w14:paraId="27C488A4" w14:textId="77777777" w:rsidR="003B2DEE" w:rsidRDefault="003B2DEE"/>
  </w:footnote>
  <w:footnote w:type="continuationSeparator" w:id="0">
    <w:p w14:paraId="4E5E09C5" w14:textId="77777777" w:rsidR="003B2DEE" w:rsidRDefault="003B2DEE">
      <w:pPr>
        <w:spacing w:after="0"/>
      </w:pPr>
      <w:r>
        <w:continuationSeparator/>
      </w:r>
    </w:p>
    <w:p w14:paraId="08A99CEB" w14:textId="77777777" w:rsidR="003B2DEE" w:rsidRDefault="003B2DE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B3932E" w14:textId="77777777" w:rsidR="00E63A04" w:rsidRDefault="00E073C9" w:rsidP="00E073C9">
    <w:pPr>
      <w:pStyle w:val="Kopfzeile"/>
    </w:pPr>
    <w:r>
      <w:rPr>
        <w:noProof/>
        <w:lang w:bidi="de-DE"/>
      </w:rPr>
      <mc:AlternateContent>
        <mc:Choice Requires="wpg">
          <w:drawing>
            <wp:inline distT="0" distB="0" distL="0" distR="0" wp14:anchorId="696AAC62" wp14:editId="3C641134">
              <wp:extent cx="1742846" cy="1057275"/>
              <wp:effectExtent l="0" t="0" r="0" b="9525"/>
              <wp:docPr id="13" name="Gruppe 1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42846" cy="1057275"/>
                        <a:chOff x="314554" y="0"/>
                        <a:chExt cx="1742846" cy="1057275"/>
                      </a:xfrm>
                    </wpg:grpSpPr>
                    <wpg:grpSp>
                      <wpg:cNvPr id="14" name="Gruppe 14"/>
                      <wpg:cNvGrpSpPr/>
                      <wpg:grpSpPr>
                        <a:xfrm>
                          <a:off x="619125" y="0"/>
                          <a:ext cx="788760" cy="558800"/>
                          <a:chOff x="0" y="0"/>
                          <a:chExt cx="788851" cy="558800"/>
                        </a:xfrm>
                      </wpg:grpSpPr>
                      <wps:wsp>
                        <wps:cNvPr id="15" name="Freihandform 13"/>
                        <wps:cNvSpPr>
                          <a:spLocks/>
                        </wps:cNvSpPr>
                        <wps:spPr bwMode="auto">
                          <a:xfrm>
                            <a:off x="448491" y="32657"/>
                            <a:ext cx="340360" cy="478155"/>
                          </a:xfrm>
                          <a:custGeom>
                            <a:avLst/>
                            <a:gdLst>
                              <a:gd name="T0" fmla="*/ 126 w 144"/>
                              <a:gd name="T1" fmla="*/ 0 h 202"/>
                              <a:gd name="T2" fmla="*/ 0 w 144"/>
                              <a:gd name="T3" fmla="*/ 45 h 202"/>
                              <a:gd name="T4" fmla="*/ 42 w 144"/>
                              <a:gd name="T5" fmla="*/ 162 h 202"/>
                              <a:gd name="T6" fmla="*/ 9 w 144"/>
                              <a:gd name="T7" fmla="*/ 191 h 202"/>
                              <a:gd name="T8" fmla="*/ 115 w 144"/>
                              <a:gd name="T9" fmla="*/ 195 h 202"/>
                              <a:gd name="T10" fmla="*/ 126 w 144"/>
                              <a:gd name="T11" fmla="*/ 0 h 2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44" h="202">
                                <a:moveTo>
                                  <a:pt x="126" y="0"/>
                                </a:moveTo>
                                <a:cubicBezTo>
                                  <a:pt x="66" y="7"/>
                                  <a:pt x="23" y="30"/>
                                  <a:pt x="0" y="45"/>
                                </a:cubicBezTo>
                                <a:cubicBezTo>
                                  <a:pt x="14" y="77"/>
                                  <a:pt x="31" y="120"/>
                                  <a:pt x="42" y="162"/>
                                </a:cubicBezTo>
                                <a:cubicBezTo>
                                  <a:pt x="42" y="162"/>
                                  <a:pt x="28" y="177"/>
                                  <a:pt x="9" y="191"/>
                                </a:cubicBezTo>
                                <a:cubicBezTo>
                                  <a:pt x="62" y="202"/>
                                  <a:pt x="115" y="195"/>
                                  <a:pt x="115" y="195"/>
                                </a:cubicBezTo>
                                <a:cubicBezTo>
                                  <a:pt x="144" y="106"/>
                                  <a:pt x="126" y="0"/>
                                  <a:pt x="126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Freihandform 1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475615" cy="558800"/>
                          </a:xfrm>
                          <a:custGeom>
                            <a:avLst/>
                            <a:gdLst>
                              <a:gd name="T0" fmla="*/ 173 w 201"/>
                              <a:gd name="T1" fmla="*/ 74 h 236"/>
                              <a:gd name="T2" fmla="*/ 192 w 201"/>
                              <a:gd name="T3" fmla="*/ 60 h 236"/>
                              <a:gd name="T4" fmla="*/ 166 w 201"/>
                              <a:gd name="T5" fmla="*/ 7 h 236"/>
                              <a:gd name="T6" fmla="*/ 0 w 201"/>
                              <a:gd name="T7" fmla="*/ 62 h 236"/>
                              <a:gd name="T8" fmla="*/ 134 w 201"/>
                              <a:gd name="T9" fmla="*/ 236 h 236"/>
                              <a:gd name="T10" fmla="*/ 201 w 201"/>
                              <a:gd name="T11" fmla="*/ 206 h 236"/>
                              <a:gd name="T12" fmla="*/ 183 w 201"/>
                              <a:gd name="T13" fmla="*/ 202 h 236"/>
                              <a:gd name="T14" fmla="*/ 173 w 201"/>
                              <a:gd name="T15" fmla="*/ 74 h 2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201" h="236">
                                <a:moveTo>
                                  <a:pt x="173" y="74"/>
                                </a:moveTo>
                                <a:cubicBezTo>
                                  <a:pt x="173" y="74"/>
                                  <a:pt x="180" y="68"/>
                                  <a:pt x="192" y="60"/>
                                </a:cubicBezTo>
                                <a:cubicBezTo>
                                  <a:pt x="178" y="28"/>
                                  <a:pt x="166" y="7"/>
                                  <a:pt x="166" y="7"/>
                                </a:cubicBezTo>
                                <a:cubicBezTo>
                                  <a:pt x="76" y="0"/>
                                  <a:pt x="0" y="62"/>
                                  <a:pt x="0" y="62"/>
                                </a:cubicBezTo>
                                <a:cubicBezTo>
                                  <a:pt x="62" y="183"/>
                                  <a:pt x="134" y="236"/>
                                  <a:pt x="134" y="236"/>
                                </a:cubicBezTo>
                                <a:cubicBezTo>
                                  <a:pt x="157" y="235"/>
                                  <a:pt x="182" y="221"/>
                                  <a:pt x="201" y="206"/>
                                </a:cubicBezTo>
                                <a:cubicBezTo>
                                  <a:pt x="195" y="205"/>
                                  <a:pt x="189" y="204"/>
                                  <a:pt x="183" y="202"/>
                                </a:cubicBezTo>
                                <a:cubicBezTo>
                                  <a:pt x="183" y="202"/>
                                  <a:pt x="162" y="121"/>
                                  <a:pt x="173" y="7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Freihandform 15"/>
                        <wps:cNvSpPr>
                          <a:spLocks/>
                        </wps:cNvSpPr>
                        <wps:spPr bwMode="auto">
                          <a:xfrm>
                            <a:off x="381000" y="141514"/>
                            <a:ext cx="170180" cy="345440"/>
                          </a:xfrm>
                          <a:custGeom>
                            <a:avLst/>
                            <a:gdLst>
                              <a:gd name="T0" fmla="*/ 72 w 72"/>
                              <a:gd name="T1" fmla="*/ 117 h 146"/>
                              <a:gd name="T2" fmla="*/ 30 w 72"/>
                              <a:gd name="T3" fmla="*/ 0 h 146"/>
                              <a:gd name="T4" fmla="*/ 11 w 72"/>
                              <a:gd name="T5" fmla="*/ 14 h 146"/>
                              <a:gd name="T6" fmla="*/ 21 w 72"/>
                              <a:gd name="T7" fmla="*/ 142 h 146"/>
                              <a:gd name="T8" fmla="*/ 39 w 72"/>
                              <a:gd name="T9" fmla="*/ 146 h 146"/>
                              <a:gd name="T10" fmla="*/ 72 w 72"/>
                              <a:gd name="T11" fmla="*/ 117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72" h="146">
                                <a:moveTo>
                                  <a:pt x="72" y="117"/>
                                </a:moveTo>
                                <a:cubicBezTo>
                                  <a:pt x="61" y="75"/>
                                  <a:pt x="44" y="32"/>
                                  <a:pt x="30" y="0"/>
                                </a:cubicBezTo>
                                <a:cubicBezTo>
                                  <a:pt x="18" y="8"/>
                                  <a:pt x="11" y="14"/>
                                  <a:pt x="11" y="14"/>
                                </a:cubicBezTo>
                                <a:cubicBezTo>
                                  <a:pt x="0" y="61"/>
                                  <a:pt x="21" y="142"/>
                                  <a:pt x="21" y="142"/>
                                </a:cubicBezTo>
                                <a:cubicBezTo>
                                  <a:pt x="27" y="144"/>
                                  <a:pt x="33" y="145"/>
                                  <a:pt x="39" y="146"/>
                                </a:cubicBezTo>
                                <a:cubicBezTo>
                                  <a:pt x="58" y="132"/>
                                  <a:pt x="72" y="117"/>
                                  <a:pt x="72" y="11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s:wsp>
                      <wps:cNvPr id="18" name="Textfeld 11"/>
                      <wps:cNvSpPr txBox="1">
                        <a:spLocks noChangeArrowheads="1"/>
                      </wps:cNvSpPr>
                      <wps:spPr bwMode="auto">
                        <a:xfrm>
                          <a:off x="314554" y="714375"/>
                          <a:ext cx="1742846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78245B1" w14:textId="77777777" w:rsidR="00E073C9" w:rsidRPr="001439FF" w:rsidRDefault="00E073C9" w:rsidP="00E073C9">
                            <w:pPr>
                              <w:pStyle w:val="Logo"/>
                              <w:rPr>
                                <w:lang w:val="en"/>
                              </w:rPr>
                            </w:pPr>
                            <w:r w:rsidRPr="001439FF">
                              <w:rPr>
                                <w:lang w:bidi="de-DE"/>
                              </w:rPr>
                              <w:t>Finanzberatung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wpg:wgp>
                </a:graphicData>
              </a:graphic>
            </wp:inline>
          </w:drawing>
        </mc:Choice>
        <mc:Fallback>
          <w:pict>
            <v:group w14:anchorId="696AAC62" id="Gruppe 13" o:spid="_x0000_s1028" alt="&quot;&quot;" style="width:137.25pt;height:83.25pt;mso-position-horizontal-relative:char;mso-position-vertical-relative:line" coordorigin="3145" coordsize="17428,10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">
              <v:group id="Gruppe 14" o:spid="_x0000_s1029" style="position:absolute;left:6191;width:7887;height:5588" coordsize="7888,55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<v:shape id="Freihandform 13" o:spid="_x0000_s1030" style="position:absolute;left:4484;top:326;width:3404;height:4782;visibility:visible;mso-wrap-style:square;v-text-anchor:top" coordsize="144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" path="m126,c66,7,23,30,,45v14,32,31,75,42,117c42,162,28,177,9,191v53,11,106,4,106,4c144,106,126,,126,xe" fillcolor="#f28d2c [3207]" stroked="f" strokecolor="#212120">
                  <v:shadow color="#8c8682"/>
                  <v:path arrowok="t" o:connecttype="custom" o:connectlocs="297815,0;0,106520;99272,383471;21273,452117;271815,461585;297815,0" o:connectangles="0,0,0,0,0,0"/>
                </v:shape>
                <v:shape id="Freihandform 14" o:spid="_x0000_s1031" style="position:absolute;width:4756;height:5588;visibility:visible;mso-wrap-style:square;v-text-anchor:top" coordsize="201,2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" path="m173,74v,,7,-6,19,-14c178,28,166,7,166,7,76,,,62,,62,62,183,134,236,134,236v23,-1,48,-15,67,-30c195,205,189,204,183,202v,,-21,-81,-10,-128xe" fillcolor="#e73454 [3204]" stroked="f" strokecolor="#212120">
                  <v:shadow color="#8c8682"/>
                  <v:path arrowok="t" o:connecttype="custom" o:connectlocs="409360,175217;454319,142068;392796,16575;0,146803;317077,558800;475615,487766;433023,478295;409360,175217" o:connectangles="0,0,0,0,0,0,0,0"/>
                </v:shape>
                <v:shape id="Freihandform 15" o:spid="_x0000_s1032" style="position:absolute;left:3810;top:1415;width:1701;height:3454;visibility:visible;mso-wrap-style:square;v-text-anchor:top" coordsize="72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" path="m72,117c61,75,44,32,30,,18,8,11,14,11,14,,61,21,142,21,142v6,2,12,3,18,4c58,132,72,117,72,117xe" fillcolor="#bd1633 [2404]" stroked="f" strokecolor="#212120">
                  <v:shadow color="#8c8682"/>
                  <v:path arrowok="t" o:connecttype="custom" o:connectlocs="170180,276825;70908,0;26000,33124;49636,335976;92181,345440;170180,276825" o:connectangles="0,0,0,0,0,0"/>
                </v:shape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11" o:spid="_x0000_s1033" type="#_x0000_t202" style="position:absolute;left:3145;top:7143;width:17429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" filled="f" fillcolor="#fffffe" stroked="f" strokecolor="#212120" insetpen="t">
                <v:textbox inset="2.88pt,2.88pt,2.88pt,2.88pt">
                  <w:txbxContent>
                    <w:p w14:paraId="778245B1" w14:textId="77777777" w:rsidR="00E073C9" w:rsidRPr="001439FF" w:rsidRDefault="00E073C9" w:rsidP="00E073C9">
                      <w:pPr>
                        <w:pStyle w:val="Logo"/>
                        <w:rPr>
                          <w:lang w:val="en"/>
                        </w:rPr>
                      </w:pPr>
                      <w:r w:rsidRPr="001439FF">
                        <w:rPr>
                          <w:lang w:bidi="de-DE"/>
                        </w:rPr>
                        <w:t>Finanzberatung</w:t>
                      </w:r>
                    </w:p>
                  </w:txbxContent>
                </v:textbox>
              </v:shape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B88144" w14:textId="77777777" w:rsidR="00E62294" w:rsidRPr="00A62C23" w:rsidRDefault="00A62C23" w:rsidP="00A62C23">
    <w:pPr>
      <w:pStyle w:val="Kopfzeile"/>
    </w:pPr>
    <w:r>
      <w:rPr>
        <w:noProof/>
        <w:lang w:bidi="de-DE"/>
      </w:rPr>
      <mc:AlternateContent>
        <mc:Choice Requires="wpg">
          <w:drawing>
            <wp:inline distT="0" distB="0" distL="0" distR="0" wp14:anchorId="7651CEA3" wp14:editId="3B714BF6">
              <wp:extent cx="2057400" cy="1057275"/>
              <wp:effectExtent l="0" t="0" r="0" b="9525"/>
              <wp:docPr id="2" name="Gruppe 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057400" cy="1057275"/>
                        <a:chOff x="0" y="0"/>
                        <a:chExt cx="2057400" cy="1057275"/>
                      </a:xfrm>
                    </wpg:grpSpPr>
                    <wpg:grpSp>
                      <wpg:cNvPr id="9" name="Gruppe 9"/>
                      <wpg:cNvGrpSpPr/>
                      <wpg:grpSpPr>
                        <a:xfrm>
                          <a:off x="619125" y="0"/>
                          <a:ext cx="788760" cy="558800"/>
                          <a:chOff x="0" y="0"/>
                          <a:chExt cx="788851" cy="558800"/>
                        </a:xfrm>
                      </wpg:grpSpPr>
                      <wps:wsp>
                        <wps:cNvPr id="6" name="Freihandform 13"/>
                        <wps:cNvSpPr>
                          <a:spLocks/>
                        </wps:cNvSpPr>
                        <wps:spPr bwMode="auto">
                          <a:xfrm>
                            <a:off x="448491" y="32657"/>
                            <a:ext cx="340360" cy="478155"/>
                          </a:xfrm>
                          <a:custGeom>
                            <a:avLst/>
                            <a:gdLst>
                              <a:gd name="T0" fmla="*/ 126 w 144"/>
                              <a:gd name="T1" fmla="*/ 0 h 202"/>
                              <a:gd name="T2" fmla="*/ 0 w 144"/>
                              <a:gd name="T3" fmla="*/ 45 h 202"/>
                              <a:gd name="T4" fmla="*/ 42 w 144"/>
                              <a:gd name="T5" fmla="*/ 162 h 202"/>
                              <a:gd name="T6" fmla="*/ 9 w 144"/>
                              <a:gd name="T7" fmla="*/ 191 h 202"/>
                              <a:gd name="T8" fmla="*/ 115 w 144"/>
                              <a:gd name="T9" fmla="*/ 195 h 202"/>
                              <a:gd name="T10" fmla="*/ 126 w 144"/>
                              <a:gd name="T11" fmla="*/ 0 h 2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44" h="202">
                                <a:moveTo>
                                  <a:pt x="126" y="0"/>
                                </a:moveTo>
                                <a:cubicBezTo>
                                  <a:pt x="66" y="7"/>
                                  <a:pt x="23" y="30"/>
                                  <a:pt x="0" y="45"/>
                                </a:cubicBezTo>
                                <a:cubicBezTo>
                                  <a:pt x="14" y="77"/>
                                  <a:pt x="31" y="120"/>
                                  <a:pt x="42" y="162"/>
                                </a:cubicBezTo>
                                <a:cubicBezTo>
                                  <a:pt x="42" y="162"/>
                                  <a:pt x="28" y="177"/>
                                  <a:pt x="9" y="191"/>
                                </a:cubicBezTo>
                                <a:cubicBezTo>
                                  <a:pt x="62" y="202"/>
                                  <a:pt x="115" y="195"/>
                                  <a:pt x="115" y="195"/>
                                </a:cubicBezTo>
                                <a:cubicBezTo>
                                  <a:pt x="144" y="106"/>
                                  <a:pt x="126" y="0"/>
                                  <a:pt x="126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Freihandform 1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475615" cy="558800"/>
                          </a:xfrm>
                          <a:custGeom>
                            <a:avLst/>
                            <a:gdLst>
                              <a:gd name="T0" fmla="*/ 173 w 201"/>
                              <a:gd name="T1" fmla="*/ 74 h 236"/>
                              <a:gd name="T2" fmla="*/ 192 w 201"/>
                              <a:gd name="T3" fmla="*/ 60 h 236"/>
                              <a:gd name="T4" fmla="*/ 166 w 201"/>
                              <a:gd name="T5" fmla="*/ 7 h 236"/>
                              <a:gd name="T6" fmla="*/ 0 w 201"/>
                              <a:gd name="T7" fmla="*/ 62 h 236"/>
                              <a:gd name="T8" fmla="*/ 134 w 201"/>
                              <a:gd name="T9" fmla="*/ 236 h 236"/>
                              <a:gd name="T10" fmla="*/ 201 w 201"/>
                              <a:gd name="T11" fmla="*/ 206 h 236"/>
                              <a:gd name="T12" fmla="*/ 183 w 201"/>
                              <a:gd name="T13" fmla="*/ 202 h 236"/>
                              <a:gd name="T14" fmla="*/ 173 w 201"/>
                              <a:gd name="T15" fmla="*/ 74 h 2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201" h="236">
                                <a:moveTo>
                                  <a:pt x="173" y="74"/>
                                </a:moveTo>
                                <a:cubicBezTo>
                                  <a:pt x="173" y="74"/>
                                  <a:pt x="180" y="68"/>
                                  <a:pt x="192" y="60"/>
                                </a:cubicBezTo>
                                <a:cubicBezTo>
                                  <a:pt x="178" y="28"/>
                                  <a:pt x="166" y="7"/>
                                  <a:pt x="166" y="7"/>
                                </a:cubicBezTo>
                                <a:cubicBezTo>
                                  <a:pt x="76" y="0"/>
                                  <a:pt x="0" y="62"/>
                                  <a:pt x="0" y="62"/>
                                </a:cubicBezTo>
                                <a:cubicBezTo>
                                  <a:pt x="62" y="183"/>
                                  <a:pt x="134" y="236"/>
                                  <a:pt x="134" y="236"/>
                                </a:cubicBezTo>
                                <a:cubicBezTo>
                                  <a:pt x="157" y="235"/>
                                  <a:pt x="182" y="221"/>
                                  <a:pt x="201" y="206"/>
                                </a:cubicBezTo>
                                <a:cubicBezTo>
                                  <a:pt x="195" y="205"/>
                                  <a:pt x="189" y="204"/>
                                  <a:pt x="183" y="202"/>
                                </a:cubicBezTo>
                                <a:cubicBezTo>
                                  <a:pt x="183" y="202"/>
                                  <a:pt x="162" y="121"/>
                                  <a:pt x="173" y="7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ihandform 15"/>
                        <wps:cNvSpPr>
                          <a:spLocks/>
                        </wps:cNvSpPr>
                        <wps:spPr bwMode="auto">
                          <a:xfrm>
                            <a:off x="381000" y="141514"/>
                            <a:ext cx="170180" cy="345440"/>
                          </a:xfrm>
                          <a:custGeom>
                            <a:avLst/>
                            <a:gdLst>
                              <a:gd name="T0" fmla="*/ 72 w 72"/>
                              <a:gd name="T1" fmla="*/ 117 h 146"/>
                              <a:gd name="T2" fmla="*/ 30 w 72"/>
                              <a:gd name="T3" fmla="*/ 0 h 146"/>
                              <a:gd name="T4" fmla="*/ 11 w 72"/>
                              <a:gd name="T5" fmla="*/ 14 h 146"/>
                              <a:gd name="T6" fmla="*/ 21 w 72"/>
                              <a:gd name="T7" fmla="*/ 142 h 146"/>
                              <a:gd name="T8" fmla="*/ 39 w 72"/>
                              <a:gd name="T9" fmla="*/ 146 h 146"/>
                              <a:gd name="T10" fmla="*/ 72 w 72"/>
                              <a:gd name="T11" fmla="*/ 117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72" h="146">
                                <a:moveTo>
                                  <a:pt x="72" y="117"/>
                                </a:moveTo>
                                <a:cubicBezTo>
                                  <a:pt x="61" y="75"/>
                                  <a:pt x="44" y="32"/>
                                  <a:pt x="30" y="0"/>
                                </a:cubicBezTo>
                                <a:cubicBezTo>
                                  <a:pt x="18" y="8"/>
                                  <a:pt x="11" y="14"/>
                                  <a:pt x="11" y="14"/>
                                </a:cubicBezTo>
                                <a:cubicBezTo>
                                  <a:pt x="0" y="61"/>
                                  <a:pt x="21" y="142"/>
                                  <a:pt x="21" y="142"/>
                                </a:cubicBezTo>
                                <a:cubicBezTo>
                                  <a:pt x="27" y="144"/>
                                  <a:pt x="33" y="145"/>
                                  <a:pt x="39" y="146"/>
                                </a:cubicBezTo>
                                <a:cubicBezTo>
                                  <a:pt x="58" y="132"/>
                                  <a:pt x="72" y="117"/>
                                  <a:pt x="72" y="11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s:wsp>
                      <wps:cNvPr id="4" name="Textfeld 11"/>
                      <wps:cNvSpPr txBox="1">
                        <a:spLocks noChangeArrowheads="1"/>
                      </wps:cNvSpPr>
                      <wps:spPr bwMode="auto">
                        <a:xfrm>
                          <a:off x="0" y="714375"/>
                          <a:ext cx="20574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49E95EA" w14:textId="77777777" w:rsidR="00A62C23" w:rsidRPr="001439FF" w:rsidRDefault="00A62C23" w:rsidP="00A62C23">
                            <w:pPr>
                              <w:pStyle w:val="Logo"/>
                              <w:rPr>
                                <w:lang w:val="en"/>
                              </w:rPr>
                            </w:pPr>
                            <w:r w:rsidRPr="001439FF">
                              <w:rPr>
                                <w:lang w:bidi="de-DE"/>
                              </w:rPr>
                              <w:t>Finanzberatung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wpg:wgp>
                </a:graphicData>
              </a:graphic>
            </wp:inline>
          </w:drawing>
        </mc:Choice>
        <mc:Fallback>
          <w:pict>
            <v:group w14:anchorId="7651CEA3" id="Gruppe 2" o:spid="_x0000_s1034" alt="&quot;&quot;" style="width:162pt;height:83.25pt;mso-position-horizontal-relative:char;mso-position-vertical-relative:line" coordsize="20574,10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">
              <v:group id="Gruppe 9" o:spid="_x0000_s1035" style="position:absolute;left:6191;width:7887;height:5588" coordsize="7888,55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<v:shape id="Freihandform 13" o:spid="_x0000_s1036" style="position:absolute;left:4484;top:326;width:3404;height:4782;visibility:visible;mso-wrap-style:square;v-text-anchor:top" coordsize="144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" path="m126,c66,7,23,30,,45v14,32,31,75,42,117c42,162,28,177,9,191v53,11,106,4,106,4c144,106,126,,126,xe" fillcolor="#f28d2c [3207]" stroked="f" strokecolor="#212120">
                  <v:shadow color="#8c8682"/>
                  <v:path arrowok="t" o:connecttype="custom" o:connectlocs="297815,0;0,106520;99272,383471;21273,452117;271815,461585;297815,0" o:connectangles="0,0,0,0,0,0"/>
                </v:shape>
                <v:shape id="Freihandform 14" o:spid="_x0000_s1037" style="position:absolute;width:4756;height:5588;visibility:visible;mso-wrap-style:square;v-text-anchor:top" coordsize="201,2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" path="m173,74v,,7,-6,19,-14c178,28,166,7,166,7,76,,,62,,62,62,183,134,236,134,236v23,-1,48,-15,67,-30c195,205,189,204,183,202v,,-21,-81,-10,-128xe" fillcolor="#e73454 [3204]" stroked="f" strokecolor="#212120">
                  <v:shadow color="#8c8682"/>
                  <v:path arrowok="t" o:connecttype="custom" o:connectlocs="409360,175217;454319,142068;392796,16575;0,146803;317077,558800;475615,487766;433023,478295;409360,175217" o:connectangles="0,0,0,0,0,0,0,0"/>
                </v:shape>
                <v:shape id="Freihandform 15" o:spid="_x0000_s1038" style="position:absolute;left:3810;top:1415;width:1701;height:3454;visibility:visible;mso-wrap-style:square;v-text-anchor:top" coordsize="72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" path="m72,117c61,75,44,32,30,,18,8,11,14,11,14,,61,21,142,21,142v6,2,12,3,18,4c58,132,72,117,72,117xe" fillcolor="#bd1633 [2404]" stroked="f" strokecolor="#212120">
                  <v:shadow color="#8c8682"/>
                  <v:path arrowok="t" o:connecttype="custom" o:connectlocs="170180,276825;70908,0;26000,33124;49636,335976;92181,345440;170180,276825" o:connectangles="0,0,0,0,0,0"/>
                </v:shape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11" o:spid="_x0000_s1039" type="#_x0000_t202" style="position:absolute;top:7143;width:20574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" filled="f" fillcolor="#fffffe" stroked="f" strokecolor="#212120" insetpen="t">
                <v:textbox inset="2.88pt,2.88pt,2.88pt,2.88pt">
                  <w:txbxContent>
                    <w:p w14:paraId="549E95EA" w14:textId="77777777" w:rsidR="00A62C23" w:rsidRPr="001439FF" w:rsidRDefault="00A62C23" w:rsidP="00A62C23">
                      <w:pPr>
                        <w:pStyle w:val="Logo"/>
                        <w:rPr>
                          <w:lang w:val="en"/>
                        </w:rPr>
                      </w:pPr>
                      <w:r w:rsidRPr="001439FF">
                        <w:rPr>
                          <w:lang w:bidi="de-DE"/>
                        </w:rPr>
                        <w:t>Finanzberatung</w:t>
                      </w:r>
                    </w:p>
                  </w:txbxContent>
                </v:textbox>
              </v:shape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4FE68786"/>
    <w:lvl w:ilvl="0">
      <w:start w:val="1"/>
      <w:numFmt w:val="decimal"/>
      <w:pStyle w:val="Listennumm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5A83996"/>
    <w:lvl w:ilvl="0">
      <w:start w:val="1"/>
      <w:numFmt w:val="decimal"/>
      <w:pStyle w:val="Listennumm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772052A"/>
    <w:lvl w:ilvl="0">
      <w:start w:val="1"/>
      <w:numFmt w:val="decimal"/>
      <w:pStyle w:val="Listennumm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25AE874"/>
    <w:lvl w:ilvl="0">
      <w:start w:val="1"/>
      <w:numFmt w:val="decimal"/>
      <w:pStyle w:val="Listennumm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79C6BA4"/>
    <w:lvl w:ilvl="0">
      <w:start w:val="1"/>
      <w:numFmt w:val="bullet"/>
      <w:pStyle w:val="Aufzhlungszeichen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8423114"/>
    <w:lvl w:ilvl="0">
      <w:start w:val="1"/>
      <w:numFmt w:val="bullet"/>
      <w:pStyle w:val="Aufzhlungszeichen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C585706"/>
    <w:lvl w:ilvl="0">
      <w:start w:val="1"/>
      <w:numFmt w:val="bullet"/>
      <w:pStyle w:val="Aufzhlungszeich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3A97EA"/>
    <w:lvl w:ilvl="0">
      <w:start w:val="1"/>
      <w:numFmt w:val="bullet"/>
      <w:pStyle w:val="Aufzhlungszeich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6686F48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1A2A028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82368151">
    <w:abstractNumId w:val="9"/>
  </w:num>
  <w:num w:numId="2" w16cid:durableId="1724521459">
    <w:abstractNumId w:val="7"/>
  </w:num>
  <w:num w:numId="3" w16cid:durableId="12922015">
    <w:abstractNumId w:val="6"/>
  </w:num>
  <w:num w:numId="4" w16cid:durableId="896476169">
    <w:abstractNumId w:val="5"/>
  </w:num>
  <w:num w:numId="5" w16cid:durableId="1190416024">
    <w:abstractNumId w:val="4"/>
  </w:num>
  <w:num w:numId="6" w16cid:durableId="267353585">
    <w:abstractNumId w:val="8"/>
  </w:num>
  <w:num w:numId="7" w16cid:durableId="421341757">
    <w:abstractNumId w:val="3"/>
  </w:num>
  <w:num w:numId="8" w16cid:durableId="1517111889">
    <w:abstractNumId w:val="2"/>
  </w:num>
  <w:num w:numId="9" w16cid:durableId="302005970">
    <w:abstractNumId w:val="1"/>
  </w:num>
  <w:num w:numId="10" w16cid:durableId="17553992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removePersonalInformation/>
  <w:removeDateAndTime/>
  <w:proofState w:spelling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652"/>
    <w:rsid w:val="000115CE"/>
    <w:rsid w:val="000305C1"/>
    <w:rsid w:val="000828F4"/>
    <w:rsid w:val="000C41F2"/>
    <w:rsid w:val="000F51EC"/>
    <w:rsid w:val="000F7122"/>
    <w:rsid w:val="00177783"/>
    <w:rsid w:val="001B4EEF"/>
    <w:rsid w:val="001B689C"/>
    <w:rsid w:val="00200635"/>
    <w:rsid w:val="00254E0D"/>
    <w:rsid w:val="002810E3"/>
    <w:rsid w:val="00283073"/>
    <w:rsid w:val="00287652"/>
    <w:rsid w:val="00334B25"/>
    <w:rsid w:val="00344525"/>
    <w:rsid w:val="00356101"/>
    <w:rsid w:val="0038000D"/>
    <w:rsid w:val="00385ACF"/>
    <w:rsid w:val="003B2DEE"/>
    <w:rsid w:val="00422757"/>
    <w:rsid w:val="00475D96"/>
    <w:rsid w:val="00477474"/>
    <w:rsid w:val="00480B7F"/>
    <w:rsid w:val="004A1893"/>
    <w:rsid w:val="004C287B"/>
    <w:rsid w:val="004C4A44"/>
    <w:rsid w:val="004F71EA"/>
    <w:rsid w:val="005125BB"/>
    <w:rsid w:val="005264AB"/>
    <w:rsid w:val="0053612D"/>
    <w:rsid w:val="00537F9C"/>
    <w:rsid w:val="00572222"/>
    <w:rsid w:val="005D3057"/>
    <w:rsid w:val="005D3DA6"/>
    <w:rsid w:val="006379BC"/>
    <w:rsid w:val="00642E91"/>
    <w:rsid w:val="00673A90"/>
    <w:rsid w:val="006A31C8"/>
    <w:rsid w:val="006C20EE"/>
    <w:rsid w:val="006C6CAD"/>
    <w:rsid w:val="00744EA9"/>
    <w:rsid w:val="00752FC4"/>
    <w:rsid w:val="00757E9C"/>
    <w:rsid w:val="007B4C91"/>
    <w:rsid w:val="007C253C"/>
    <w:rsid w:val="007D70F7"/>
    <w:rsid w:val="007F3D55"/>
    <w:rsid w:val="00830C5F"/>
    <w:rsid w:val="00834A33"/>
    <w:rsid w:val="00851B43"/>
    <w:rsid w:val="00874CC1"/>
    <w:rsid w:val="00896EE1"/>
    <w:rsid w:val="008B0076"/>
    <w:rsid w:val="008C1482"/>
    <w:rsid w:val="008C2737"/>
    <w:rsid w:val="008D0AA7"/>
    <w:rsid w:val="00912A0A"/>
    <w:rsid w:val="00936859"/>
    <w:rsid w:val="009425D9"/>
    <w:rsid w:val="009468D3"/>
    <w:rsid w:val="009521C2"/>
    <w:rsid w:val="0096696F"/>
    <w:rsid w:val="0099390D"/>
    <w:rsid w:val="009A039F"/>
    <w:rsid w:val="009E666A"/>
    <w:rsid w:val="00A17117"/>
    <w:rsid w:val="00A316D3"/>
    <w:rsid w:val="00A5578C"/>
    <w:rsid w:val="00A62C23"/>
    <w:rsid w:val="00A763AE"/>
    <w:rsid w:val="00AC1A6E"/>
    <w:rsid w:val="00AD75C5"/>
    <w:rsid w:val="00B63133"/>
    <w:rsid w:val="00BC0F0A"/>
    <w:rsid w:val="00C11980"/>
    <w:rsid w:val="00C37964"/>
    <w:rsid w:val="00C948EA"/>
    <w:rsid w:val="00CB0809"/>
    <w:rsid w:val="00D04123"/>
    <w:rsid w:val="00D06525"/>
    <w:rsid w:val="00D149F1"/>
    <w:rsid w:val="00D36106"/>
    <w:rsid w:val="00D66793"/>
    <w:rsid w:val="00DC7840"/>
    <w:rsid w:val="00E073C9"/>
    <w:rsid w:val="00E5646A"/>
    <w:rsid w:val="00E62294"/>
    <w:rsid w:val="00E63A04"/>
    <w:rsid w:val="00E64688"/>
    <w:rsid w:val="00E92272"/>
    <w:rsid w:val="00F71D73"/>
    <w:rsid w:val="00F7204C"/>
    <w:rsid w:val="00F763B1"/>
    <w:rsid w:val="00FA402E"/>
    <w:rsid w:val="00FB26EE"/>
    <w:rsid w:val="00FB4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ACC6AA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212120" w:themeColor="text1"/>
        <w:sz w:val="24"/>
        <w:szCs w:val="24"/>
        <w:lang w:val="de-DE" w:eastAsia="en-US" w:bidi="ar-SA"/>
      </w:rPr>
    </w:rPrDefault>
    <w:pPrDefault>
      <w:pPr>
        <w:spacing w:after="3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 w:qFormat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9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316D3"/>
  </w:style>
  <w:style w:type="paragraph" w:styleId="berschrift1">
    <w:name w:val="heading 1"/>
    <w:basedOn w:val="Standard"/>
    <w:next w:val="Standard"/>
    <w:link w:val="berschrift1Zchn"/>
    <w:uiPriority w:val="9"/>
    <w:semiHidden/>
    <w:rsid w:val="000F51E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4E6A" w:themeColor="accent2" w:themeShade="80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semiHidden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24240" w:themeColor="text1" w:themeTint="D9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57222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D0F22" w:themeColor="accent1" w:themeShade="7F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57222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BD1633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7222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BD1633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7222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D0F22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7222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D0F22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7222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434341" w:themeColor="text1" w:themeTint="D8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7222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434341" w:themeColor="text1" w:themeTint="D8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4F71EA"/>
    <w:pPr>
      <w:spacing w:after="0"/>
      <w:contextualSpacing/>
      <w:jc w:val="right"/>
    </w:pPr>
    <w:rPr>
      <w:color w:val="E73454" w:themeColor="accent1"/>
      <w:spacing w:val="30"/>
      <w:sz w:val="32"/>
    </w:rPr>
  </w:style>
  <w:style w:type="character" w:customStyle="1" w:styleId="KopfzeileZchn">
    <w:name w:val="Kopfzeile Zchn"/>
    <w:basedOn w:val="Absatz-Standardschriftart"/>
    <w:link w:val="Kopfzeile"/>
    <w:uiPriority w:val="99"/>
    <w:rsid w:val="004F71EA"/>
    <w:rPr>
      <w:color w:val="E73454" w:themeColor="accent1"/>
      <w:spacing w:val="30"/>
      <w:sz w:val="32"/>
      <w:lang w:val="en-AU"/>
    </w:rPr>
  </w:style>
  <w:style w:type="paragraph" w:styleId="Fuzeile">
    <w:name w:val="footer"/>
    <w:basedOn w:val="Standard"/>
    <w:link w:val="FuzeileZchn"/>
    <w:uiPriority w:val="99"/>
    <w:rsid w:val="00E073C9"/>
    <w:pPr>
      <w:spacing w:after="0" w:line="280" w:lineRule="exact"/>
      <w:ind w:left="6480"/>
    </w:pPr>
    <w:rPr>
      <w:sz w:val="20"/>
    </w:rPr>
  </w:style>
  <w:style w:type="character" w:customStyle="1" w:styleId="FuzeileZchn">
    <w:name w:val="Fußzeile Zchn"/>
    <w:basedOn w:val="Absatz-Standardschriftart"/>
    <w:link w:val="Fuzeile"/>
    <w:uiPriority w:val="99"/>
    <w:rsid w:val="00E073C9"/>
    <w:rPr>
      <w:sz w:val="20"/>
    </w:rPr>
  </w:style>
  <w:style w:type="character" w:styleId="Platzhaltertext">
    <w:name w:val="Placeholder Text"/>
    <w:basedOn w:val="Absatz-Standardschriftart"/>
    <w:uiPriority w:val="99"/>
    <w:semiHidden/>
    <w:rsid w:val="00912A0A"/>
    <w:rPr>
      <w:color w:val="2E74B5" w:themeColor="accent5" w:themeShade="BF"/>
      <w:sz w:val="22"/>
    </w:rPr>
  </w:style>
  <w:style w:type="paragraph" w:customStyle="1" w:styleId="Kontaktinfos">
    <w:name w:val="Kontaktinfos"/>
    <w:basedOn w:val="Standard"/>
    <w:uiPriority w:val="3"/>
    <w:qFormat/>
    <w:rsid w:val="00E073C9"/>
    <w:pPr>
      <w:spacing w:after="80" w:line="280" w:lineRule="exact"/>
      <w:ind w:left="6480"/>
      <w:contextualSpacing/>
    </w:pPr>
    <w:rPr>
      <w:sz w:val="20"/>
      <w:szCs w:val="18"/>
    </w:rPr>
  </w:style>
  <w:style w:type="paragraph" w:styleId="Datum">
    <w:name w:val="Date"/>
    <w:basedOn w:val="Standard"/>
    <w:next w:val="Anrede"/>
    <w:link w:val="DatumZchn"/>
    <w:uiPriority w:val="4"/>
    <w:unhideWhenUsed/>
    <w:qFormat/>
    <w:pPr>
      <w:spacing w:before="720" w:after="960"/>
    </w:pPr>
  </w:style>
  <w:style w:type="character" w:customStyle="1" w:styleId="DatumZchn">
    <w:name w:val="Datum Zchn"/>
    <w:basedOn w:val="Absatz-Standardschriftart"/>
    <w:link w:val="Datum"/>
    <w:uiPriority w:val="4"/>
    <w:rsid w:val="00752FC4"/>
  </w:style>
  <w:style w:type="paragraph" w:styleId="Gruformel">
    <w:name w:val="Closing"/>
    <w:basedOn w:val="Standard"/>
    <w:next w:val="Unterschrift"/>
    <w:link w:val="GruformelZchn"/>
    <w:uiPriority w:val="6"/>
    <w:unhideWhenUsed/>
    <w:qFormat/>
    <w:rsid w:val="00254E0D"/>
    <w:pPr>
      <w:spacing w:after="960"/>
    </w:pPr>
  </w:style>
  <w:style w:type="character" w:customStyle="1" w:styleId="GruformelZchn">
    <w:name w:val="Grußformel Zchn"/>
    <w:basedOn w:val="Absatz-Standardschriftart"/>
    <w:link w:val="Gruformel"/>
    <w:uiPriority w:val="6"/>
    <w:rsid w:val="00254E0D"/>
    <w:rPr>
      <w:color w:val="auto"/>
    </w:rPr>
  </w:style>
  <w:style w:type="character" w:customStyle="1" w:styleId="berschrift1Zchn">
    <w:name w:val="Überschrift 1 Zchn"/>
    <w:basedOn w:val="Absatz-Standardschriftart"/>
    <w:link w:val="berschrift1"/>
    <w:uiPriority w:val="9"/>
    <w:semiHidden/>
    <w:rsid w:val="00254E0D"/>
    <w:rPr>
      <w:rFonts w:asciiTheme="majorHAnsi" w:eastAsiaTheme="majorEastAsia" w:hAnsiTheme="majorHAnsi" w:cstheme="majorBidi"/>
      <w:b/>
      <w:bCs/>
      <w:color w:val="004E6A" w:themeColor="accent2" w:themeShade="80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254E0D"/>
    <w:rPr>
      <w:rFonts w:asciiTheme="majorHAnsi" w:eastAsiaTheme="majorEastAsia" w:hAnsiTheme="majorHAnsi" w:cstheme="majorBidi"/>
      <w:b/>
      <w:bCs/>
      <w:color w:val="424240" w:themeColor="text1" w:themeTint="D9"/>
      <w:sz w:val="26"/>
      <w:szCs w:val="26"/>
    </w:rPr>
  </w:style>
  <w:style w:type="table" w:styleId="Tabellenraster">
    <w:name w:val="Table Grid"/>
    <w:basedOn w:val="NormaleTabelle"/>
    <w:uiPriority w:val="59"/>
    <w:rsid w:val="005125B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72222"/>
    <w:pPr>
      <w:spacing w:after="0"/>
    </w:pPr>
    <w:rPr>
      <w:rFonts w:ascii="Segoe UI" w:hAnsi="Segoe UI" w:cs="Segoe UI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72222"/>
    <w:rPr>
      <w:rFonts w:ascii="Segoe UI" w:hAnsi="Segoe UI" w:cs="Segoe UI"/>
      <w:kern w:val="16"/>
      <w:sz w:val="22"/>
      <w:szCs w:val="18"/>
      <w14:ligatures w14:val="standardContextual"/>
      <w14:numForm w14:val="oldStyle"/>
      <w14:numSpacing w14:val="proportional"/>
      <w14:cntxtAlts/>
    </w:rPr>
  </w:style>
  <w:style w:type="paragraph" w:styleId="Literaturverzeichnis">
    <w:name w:val="Bibliography"/>
    <w:basedOn w:val="Standard"/>
    <w:next w:val="Standard"/>
    <w:uiPriority w:val="37"/>
    <w:semiHidden/>
    <w:unhideWhenUsed/>
    <w:rsid w:val="00572222"/>
  </w:style>
  <w:style w:type="paragraph" w:styleId="Blocktext">
    <w:name w:val="Block Text"/>
    <w:basedOn w:val="Standard"/>
    <w:uiPriority w:val="99"/>
    <w:semiHidden/>
    <w:unhideWhenUsed/>
    <w:rsid w:val="000F51EC"/>
    <w:pPr>
      <w:pBdr>
        <w:top w:val="single" w:sz="2" w:space="10" w:color="E73454" w:themeColor="accent1" w:frame="1"/>
        <w:left w:val="single" w:sz="2" w:space="10" w:color="E73454" w:themeColor="accent1" w:frame="1"/>
        <w:bottom w:val="single" w:sz="2" w:space="10" w:color="E73454" w:themeColor="accent1" w:frame="1"/>
        <w:right w:val="single" w:sz="2" w:space="10" w:color="E73454" w:themeColor="accent1" w:frame="1"/>
      </w:pBdr>
      <w:ind w:left="1152" w:right="1152"/>
    </w:pPr>
    <w:rPr>
      <w:rFonts w:eastAsiaTheme="minorEastAsia"/>
      <w:i/>
      <w:iCs/>
      <w:color w:val="BD1633" w:themeColor="accent1" w:themeShade="BF"/>
    </w:rPr>
  </w:style>
  <w:style w:type="paragraph" w:styleId="Textkrper">
    <w:name w:val="Body Text"/>
    <w:basedOn w:val="Standard"/>
    <w:link w:val="TextkrperZchn"/>
    <w:uiPriority w:val="99"/>
    <w:semiHidden/>
    <w:unhideWhenUsed/>
    <w:rsid w:val="00572222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Textkrper2">
    <w:name w:val="Body Text 2"/>
    <w:basedOn w:val="Standard"/>
    <w:link w:val="Textkrper2Zchn"/>
    <w:uiPriority w:val="99"/>
    <w:semiHidden/>
    <w:unhideWhenUsed/>
    <w:rsid w:val="00572222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Textkrper3">
    <w:name w:val="Body Text 3"/>
    <w:basedOn w:val="Standard"/>
    <w:link w:val="Textkrper3Zchn"/>
    <w:uiPriority w:val="99"/>
    <w:semiHidden/>
    <w:unhideWhenUsed/>
    <w:rsid w:val="00572222"/>
    <w:pPr>
      <w:spacing w:after="120"/>
    </w:pPr>
    <w:rPr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sid w:val="00572222"/>
    <w:rPr>
      <w:kern w:val="16"/>
      <w:sz w:val="22"/>
      <w:szCs w:val="16"/>
      <w14:ligatures w14:val="standardContextual"/>
      <w14:numForm w14:val="oldStyle"/>
      <w14:numSpacing w14:val="proportional"/>
      <w14:cntxtAlts/>
    </w:rPr>
  </w:style>
  <w:style w:type="paragraph" w:styleId="Textkrper-Erstzeileneinzug">
    <w:name w:val="Body Text First Indent"/>
    <w:basedOn w:val="Textkrper"/>
    <w:link w:val="Textkrper-ErstzeileneinzugZchn"/>
    <w:uiPriority w:val="99"/>
    <w:semiHidden/>
    <w:unhideWhenUsed/>
    <w:rsid w:val="00572222"/>
    <w:pPr>
      <w:spacing w:after="30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Textkrper-Zeileneinzug">
    <w:name w:val="Body Text Indent"/>
    <w:basedOn w:val="Standard"/>
    <w:link w:val="Textkrper-ZeileneinzugZchn"/>
    <w:uiPriority w:val="99"/>
    <w:semiHidden/>
    <w:unhideWhenUsed/>
    <w:rsid w:val="00572222"/>
    <w:pPr>
      <w:spacing w:after="120"/>
      <w:ind w:left="360"/>
    </w:pPr>
  </w:style>
  <w:style w:type="character" w:customStyle="1" w:styleId="Textkrper-ZeileneinzugZchn">
    <w:name w:val="Textkörper-Zeileneinzug Zchn"/>
    <w:basedOn w:val="Absatz-Standardschriftart"/>
    <w:link w:val="Textkrper-Zeileneinzug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Textkrper-Erstzeileneinzug2">
    <w:name w:val="Body Text First Indent 2"/>
    <w:basedOn w:val="Textkrper-Zeileneinzug"/>
    <w:link w:val="Textkrper-Erstzeileneinzug2Zchn"/>
    <w:uiPriority w:val="99"/>
    <w:semiHidden/>
    <w:unhideWhenUsed/>
    <w:rsid w:val="00572222"/>
    <w:pPr>
      <w:spacing w:after="300"/>
      <w:ind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Textkrper-Einzug2">
    <w:name w:val="Body Text Indent 2"/>
    <w:basedOn w:val="Standard"/>
    <w:link w:val="Textkrper-Einzug2Zchn"/>
    <w:uiPriority w:val="99"/>
    <w:semiHidden/>
    <w:unhideWhenUsed/>
    <w:rsid w:val="00572222"/>
    <w:pPr>
      <w:spacing w:after="120" w:line="480" w:lineRule="auto"/>
      <w:ind w:left="360"/>
    </w:pPr>
  </w:style>
  <w:style w:type="character" w:customStyle="1" w:styleId="Textkrper-Einzug2Zchn">
    <w:name w:val="Textkörper-Einzug 2 Zchn"/>
    <w:basedOn w:val="Absatz-Standardschriftart"/>
    <w:link w:val="Textkrper-Einzug2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Textkrper-Einzug3">
    <w:name w:val="Body Text Indent 3"/>
    <w:basedOn w:val="Standard"/>
    <w:link w:val="Textkrper-Einzug3Zchn"/>
    <w:uiPriority w:val="99"/>
    <w:semiHidden/>
    <w:unhideWhenUsed/>
    <w:rsid w:val="00572222"/>
    <w:pPr>
      <w:spacing w:after="120"/>
      <w:ind w:left="360"/>
    </w:pPr>
    <w:rPr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semiHidden/>
    <w:rsid w:val="00572222"/>
    <w:rPr>
      <w:kern w:val="16"/>
      <w:sz w:val="22"/>
      <w:szCs w:val="16"/>
      <w14:ligatures w14:val="standardContextual"/>
      <w14:numForm w14:val="oldStyle"/>
      <w14:numSpacing w14:val="proportional"/>
      <w14:cntxtAlts/>
    </w:rPr>
  </w:style>
  <w:style w:type="character" w:styleId="Buchtitel">
    <w:name w:val="Book Title"/>
    <w:basedOn w:val="Absatz-Standardschriftart"/>
    <w:uiPriority w:val="33"/>
    <w:semiHidden/>
    <w:qFormat/>
    <w:rsid w:val="00572222"/>
    <w:rPr>
      <w:b/>
      <w:bCs/>
      <w:i/>
      <w:iCs/>
      <w:spacing w:val="5"/>
      <w:sz w:val="22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572222"/>
    <w:pPr>
      <w:spacing w:after="200"/>
    </w:pPr>
    <w:rPr>
      <w:i/>
      <w:iCs/>
      <w:color w:val="000000" w:themeColor="text2"/>
      <w:szCs w:val="18"/>
    </w:rPr>
  </w:style>
  <w:style w:type="table" w:styleId="FarbigesRaster">
    <w:name w:val="Colorful Grid"/>
    <w:basedOn w:val="NormaleTabelle"/>
    <w:uiPriority w:val="73"/>
    <w:semiHidden/>
    <w:unhideWhenUsed/>
    <w:rsid w:val="00572222"/>
    <w:pPr>
      <w:spacing w:after="0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3D3D1" w:themeFill="text1" w:themeFillTint="33"/>
    </w:tcPr>
    <w:tblStylePr w:type="firstRow">
      <w:rPr>
        <w:b/>
        <w:bCs/>
      </w:rPr>
      <w:tblPr/>
      <w:tcPr>
        <w:shd w:val="clear" w:color="auto" w:fill="A7A7A4" w:themeFill="text1" w:themeFillTint="66"/>
      </w:tcPr>
    </w:tblStylePr>
    <w:tblStylePr w:type="lastRow">
      <w:rPr>
        <w:b/>
        <w:bCs/>
        <w:color w:val="212120" w:themeColor="text1"/>
      </w:rPr>
      <w:tblPr/>
      <w:tcPr>
        <w:shd w:val="clear" w:color="auto" w:fill="A7A7A4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181818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181818" w:themeFill="text1" w:themeFillShade="BF"/>
      </w:tcPr>
    </w:tblStylePr>
    <w:tblStylePr w:type="band1Vert">
      <w:tblPr/>
      <w:tcPr>
        <w:shd w:val="clear" w:color="auto" w:fill="91918E" w:themeFill="text1" w:themeFillTint="7F"/>
      </w:tcPr>
    </w:tblStylePr>
    <w:tblStylePr w:type="band1Horz">
      <w:tblPr/>
      <w:tcPr>
        <w:shd w:val="clear" w:color="auto" w:fill="91918E" w:themeFill="text1" w:themeFillTint="7F"/>
      </w:tcPr>
    </w:tblStylePr>
  </w:style>
  <w:style w:type="table" w:styleId="FarbigesRaster-Akzent1">
    <w:name w:val="Colorful Grid Accent 1"/>
    <w:basedOn w:val="NormaleTabelle"/>
    <w:uiPriority w:val="73"/>
    <w:semiHidden/>
    <w:unhideWhenUsed/>
    <w:rsid w:val="00572222"/>
    <w:pPr>
      <w:spacing w:after="0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6DC" w:themeFill="accent1" w:themeFillTint="33"/>
    </w:tcPr>
    <w:tblStylePr w:type="firstRow">
      <w:rPr>
        <w:b/>
        <w:bCs/>
      </w:rPr>
      <w:tblPr/>
      <w:tcPr>
        <w:shd w:val="clear" w:color="auto" w:fill="F5ADBA" w:themeFill="accent1" w:themeFillTint="66"/>
      </w:tcPr>
    </w:tblStylePr>
    <w:tblStylePr w:type="lastRow">
      <w:rPr>
        <w:b/>
        <w:bCs/>
        <w:color w:val="212120" w:themeColor="text1"/>
      </w:rPr>
      <w:tblPr/>
      <w:tcPr>
        <w:shd w:val="clear" w:color="auto" w:fill="F5ADBA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D1633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D1633" w:themeFill="accent1" w:themeFillShade="BF"/>
      </w:tcPr>
    </w:tblStylePr>
    <w:tblStylePr w:type="band1Vert">
      <w:tblPr/>
      <w:tcPr>
        <w:shd w:val="clear" w:color="auto" w:fill="F399A9" w:themeFill="accent1" w:themeFillTint="7F"/>
      </w:tcPr>
    </w:tblStylePr>
    <w:tblStylePr w:type="band1Horz">
      <w:tblPr/>
      <w:tcPr>
        <w:shd w:val="clear" w:color="auto" w:fill="F399A9" w:themeFill="accent1" w:themeFillTint="7F"/>
      </w:tcPr>
    </w:tblStylePr>
  </w:style>
  <w:style w:type="table" w:styleId="FarbigesRaster-Akzent2">
    <w:name w:val="Colorful Grid Accent 2"/>
    <w:basedOn w:val="NormaleTabelle"/>
    <w:uiPriority w:val="73"/>
    <w:semiHidden/>
    <w:unhideWhenUsed/>
    <w:rsid w:val="00572222"/>
    <w:pPr>
      <w:spacing w:after="0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3EFFF" w:themeFill="accent2" w:themeFillTint="33"/>
    </w:tcPr>
    <w:tblStylePr w:type="firstRow">
      <w:rPr>
        <w:b/>
        <w:bCs/>
      </w:rPr>
      <w:tblPr/>
      <w:tcPr>
        <w:shd w:val="clear" w:color="auto" w:fill="88DFFF" w:themeFill="accent2" w:themeFillTint="66"/>
      </w:tcPr>
    </w:tblStylePr>
    <w:tblStylePr w:type="lastRow">
      <w:rPr>
        <w:b/>
        <w:bCs/>
        <w:color w:val="212120" w:themeColor="text1"/>
      </w:rPr>
      <w:tblPr/>
      <w:tcPr>
        <w:shd w:val="clear" w:color="auto" w:fill="88DF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749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749F" w:themeFill="accent2" w:themeFillShade="BF"/>
      </w:tcPr>
    </w:tblStylePr>
    <w:tblStylePr w:type="band1Vert">
      <w:tblPr/>
      <w:tcPr>
        <w:shd w:val="clear" w:color="auto" w:fill="6BD7FF" w:themeFill="accent2" w:themeFillTint="7F"/>
      </w:tcPr>
    </w:tblStylePr>
    <w:tblStylePr w:type="band1Horz">
      <w:tblPr/>
      <w:tcPr>
        <w:shd w:val="clear" w:color="auto" w:fill="6BD7FF" w:themeFill="accent2" w:themeFillTint="7F"/>
      </w:tcPr>
    </w:tblStylePr>
  </w:style>
  <w:style w:type="table" w:styleId="FarbigesRaster-Akzent3">
    <w:name w:val="Colorful Grid Accent 3"/>
    <w:basedOn w:val="NormaleTabelle"/>
    <w:uiPriority w:val="73"/>
    <w:semiHidden/>
    <w:unhideWhenUsed/>
    <w:rsid w:val="00572222"/>
    <w:pPr>
      <w:spacing w:after="0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FBFA" w:themeFill="accent3" w:themeFillTint="33"/>
    </w:tcPr>
    <w:tblStylePr w:type="firstRow">
      <w:rPr>
        <w:b/>
        <w:bCs/>
      </w:rPr>
      <w:tblPr/>
      <w:tcPr>
        <w:shd w:val="clear" w:color="auto" w:fill="F9F8F5" w:themeFill="accent3" w:themeFillTint="66"/>
      </w:tcPr>
    </w:tblStylePr>
    <w:tblStylePr w:type="lastRow">
      <w:rPr>
        <w:b/>
        <w:bCs/>
        <w:color w:val="212120" w:themeColor="text1"/>
      </w:rPr>
      <w:tblPr/>
      <w:tcPr>
        <w:shd w:val="clear" w:color="auto" w:fill="F9F8F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C5B89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C5B89C" w:themeFill="accent3" w:themeFillShade="BF"/>
      </w:tcPr>
    </w:tblStylePr>
    <w:tblStylePr w:type="band1Vert">
      <w:tblPr/>
      <w:tcPr>
        <w:shd w:val="clear" w:color="auto" w:fill="F8F6F3" w:themeFill="accent3" w:themeFillTint="7F"/>
      </w:tcPr>
    </w:tblStylePr>
    <w:tblStylePr w:type="band1Horz">
      <w:tblPr/>
      <w:tcPr>
        <w:shd w:val="clear" w:color="auto" w:fill="F8F6F3" w:themeFill="accent3" w:themeFillTint="7F"/>
      </w:tcPr>
    </w:tblStylePr>
  </w:style>
  <w:style w:type="table" w:styleId="FarbigesRaster-Akzent4">
    <w:name w:val="Colorful Grid Accent 4"/>
    <w:basedOn w:val="NormaleTabelle"/>
    <w:uiPriority w:val="73"/>
    <w:semiHidden/>
    <w:unhideWhenUsed/>
    <w:rsid w:val="00572222"/>
    <w:pPr>
      <w:spacing w:after="0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E7D4" w:themeFill="accent4" w:themeFillTint="33"/>
    </w:tcPr>
    <w:tblStylePr w:type="firstRow">
      <w:rPr>
        <w:b/>
        <w:bCs/>
      </w:rPr>
      <w:tblPr/>
      <w:tcPr>
        <w:shd w:val="clear" w:color="auto" w:fill="F9D1AA" w:themeFill="accent4" w:themeFillTint="66"/>
      </w:tcPr>
    </w:tblStylePr>
    <w:tblStylePr w:type="lastRow">
      <w:rPr>
        <w:b/>
        <w:bCs/>
        <w:color w:val="212120" w:themeColor="text1"/>
      </w:rPr>
      <w:tblPr/>
      <w:tcPr>
        <w:shd w:val="clear" w:color="auto" w:fill="F9D1AA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C9680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C9680C" w:themeFill="accent4" w:themeFillShade="BF"/>
      </w:tcPr>
    </w:tblStylePr>
    <w:tblStylePr w:type="band1Vert">
      <w:tblPr/>
      <w:tcPr>
        <w:shd w:val="clear" w:color="auto" w:fill="F8C595" w:themeFill="accent4" w:themeFillTint="7F"/>
      </w:tcPr>
    </w:tblStylePr>
    <w:tblStylePr w:type="band1Horz">
      <w:tblPr/>
      <w:tcPr>
        <w:shd w:val="clear" w:color="auto" w:fill="F8C595" w:themeFill="accent4" w:themeFillTint="7F"/>
      </w:tcPr>
    </w:tblStylePr>
  </w:style>
  <w:style w:type="table" w:styleId="FarbigesRaster-Akzent5">
    <w:name w:val="Colorful Grid Accent 5"/>
    <w:basedOn w:val="NormaleTabelle"/>
    <w:uiPriority w:val="73"/>
    <w:semiHidden/>
    <w:unhideWhenUsed/>
    <w:rsid w:val="00572222"/>
    <w:pPr>
      <w:spacing w:after="0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21212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FarbigesRaster-Akzent6">
    <w:name w:val="Colorful Grid Accent 6"/>
    <w:basedOn w:val="NormaleTabelle"/>
    <w:uiPriority w:val="73"/>
    <w:semiHidden/>
    <w:unhideWhenUsed/>
    <w:rsid w:val="00572222"/>
    <w:pPr>
      <w:spacing w:after="0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21212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FarbigeListe">
    <w:name w:val="Colorful List"/>
    <w:basedOn w:val="NormaleTabelle"/>
    <w:uiPriority w:val="72"/>
    <w:semiHidden/>
    <w:unhideWhenUsed/>
    <w:rsid w:val="00572222"/>
    <w:pPr>
      <w:spacing w:after="0"/>
    </w:pPr>
    <w:tblPr>
      <w:tblStyleRowBandSize w:val="1"/>
      <w:tblStyleColBandSize w:val="1"/>
    </w:tblPr>
    <w:tcPr>
      <w:shd w:val="clear" w:color="auto" w:fill="E9E9E8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7CAA" w:themeFill="accent2" w:themeFillShade="CC"/>
      </w:tcPr>
    </w:tblStylePr>
    <w:tblStylePr w:type="lastRow">
      <w:rPr>
        <w:b/>
        <w:bCs/>
        <w:color w:val="007CAA" w:themeColor="accent2" w:themeShade="CC"/>
      </w:rPr>
      <w:tblPr/>
      <w:tcPr>
        <w:tcBorders>
          <w:top w:val="single" w:sz="12" w:space="0" w:color="21212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C8C7" w:themeFill="text1" w:themeFillTint="3F"/>
      </w:tcPr>
    </w:tblStylePr>
    <w:tblStylePr w:type="band1Horz">
      <w:tblPr/>
      <w:tcPr>
        <w:shd w:val="clear" w:color="auto" w:fill="D3D3D1" w:themeFill="text1" w:themeFillTint="33"/>
      </w:tcPr>
    </w:tblStylePr>
  </w:style>
  <w:style w:type="table" w:styleId="FarbigeListe-Akzent1">
    <w:name w:val="Colorful List Accent 1"/>
    <w:basedOn w:val="NormaleTabelle"/>
    <w:uiPriority w:val="72"/>
    <w:semiHidden/>
    <w:unhideWhenUsed/>
    <w:rsid w:val="00572222"/>
    <w:pPr>
      <w:spacing w:after="0"/>
    </w:pPr>
    <w:tblPr>
      <w:tblStyleRowBandSize w:val="1"/>
      <w:tblStyleColBandSize w:val="1"/>
    </w:tblPr>
    <w:tcPr>
      <w:shd w:val="clear" w:color="auto" w:fill="FCEBEE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7CAA" w:themeFill="accent2" w:themeFillShade="CC"/>
      </w:tcPr>
    </w:tblStylePr>
    <w:tblStylePr w:type="lastRow">
      <w:rPr>
        <w:b/>
        <w:bCs/>
        <w:color w:val="007CAA" w:themeColor="accent2" w:themeShade="CC"/>
      </w:rPr>
      <w:tblPr/>
      <w:tcPr>
        <w:tcBorders>
          <w:top w:val="single" w:sz="12" w:space="0" w:color="21212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CCD4" w:themeFill="accent1" w:themeFillTint="3F"/>
      </w:tcPr>
    </w:tblStylePr>
    <w:tblStylePr w:type="band1Horz">
      <w:tblPr/>
      <w:tcPr>
        <w:shd w:val="clear" w:color="auto" w:fill="FAD6DC" w:themeFill="accent1" w:themeFillTint="33"/>
      </w:tcPr>
    </w:tblStylePr>
  </w:style>
  <w:style w:type="table" w:styleId="FarbigeListe-Akzent2">
    <w:name w:val="Colorful List Accent 2"/>
    <w:basedOn w:val="NormaleTabelle"/>
    <w:uiPriority w:val="72"/>
    <w:semiHidden/>
    <w:unhideWhenUsed/>
    <w:rsid w:val="00572222"/>
    <w:pPr>
      <w:spacing w:after="0"/>
    </w:pPr>
    <w:tblPr>
      <w:tblStyleRowBandSize w:val="1"/>
      <w:tblStyleColBandSize w:val="1"/>
    </w:tblPr>
    <w:tcPr>
      <w:shd w:val="clear" w:color="auto" w:fill="E1F7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7CAA" w:themeFill="accent2" w:themeFillShade="CC"/>
      </w:tcPr>
    </w:tblStylePr>
    <w:tblStylePr w:type="lastRow">
      <w:rPr>
        <w:b/>
        <w:bCs/>
        <w:color w:val="007CAA" w:themeColor="accent2" w:themeShade="CC"/>
      </w:rPr>
      <w:tblPr/>
      <w:tcPr>
        <w:tcBorders>
          <w:top w:val="single" w:sz="12" w:space="0" w:color="21212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EBFF" w:themeFill="accent2" w:themeFillTint="3F"/>
      </w:tcPr>
    </w:tblStylePr>
    <w:tblStylePr w:type="band1Horz">
      <w:tblPr/>
      <w:tcPr>
        <w:shd w:val="clear" w:color="auto" w:fill="C3EFFF" w:themeFill="accent2" w:themeFillTint="33"/>
      </w:tcPr>
    </w:tblStylePr>
  </w:style>
  <w:style w:type="table" w:styleId="FarbigeListe-Akzent3">
    <w:name w:val="Colorful List Accent 3"/>
    <w:basedOn w:val="NormaleTabelle"/>
    <w:uiPriority w:val="72"/>
    <w:semiHidden/>
    <w:unhideWhenUsed/>
    <w:rsid w:val="00572222"/>
    <w:pPr>
      <w:spacing w:after="0"/>
    </w:pPr>
    <w:tblPr>
      <w:tblStyleRowBandSize w:val="1"/>
      <w:tblStyleColBandSize w:val="1"/>
    </w:tblPr>
    <w:tcPr>
      <w:shd w:val="clear" w:color="auto" w:fill="FDFDFC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76F0D" w:themeFill="accent4" w:themeFillShade="CC"/>
      </w:tcPr>
    </w:tblStylePr>
    <w:tblStylePr w:type="lastRow">
      <w:rPr>
        <w:b/>
        <w:bCs/>
        <w:color w:val="D76F0D" w:themeColor="accent4" w:themeShade="CC"/>
      </w:rPr>
      <w:tblPr/>
      <w:tcPr>
        <w:tcBorders>
          <w:top w:val="single" w:sz="12" w:space="0" w:color="21212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FAF8" w:themeFill="accent3" w:themeFillTint="3F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FarbigeListe-Akzent4">
    <w:name w:val="Colorful List Accent 4"/>
    <w:basedOn w:val="NormaleTabelle"/>
    <w:uiPriority w:val="72"/>
    <w:semiHidden/>
    <w:unhideWhenUsed/>
    <w:rsid w:val="00572222"/>
    <w:pPr>
      <w:spacing w:after="0"/>
    </w:pPr>
    <w:tblPr>
      <w:tblStyleRowBandSize w:val="1"/>
      <w:tblStyleColBandSize w:val="1"/>
    </w:tblPr>
    <w:tcPr>
      <w:shd w:val="clear" w:color="auto" w:fill="FDF3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EC3AB" w:themeFill="accent3" w:themeFillShade="CC"/>
      </w:tcPr>
    </w:tblStylePr>
    <w:tblStylePr w:type="lastRow">
      <w:rPr>
        <w:b/>
        <w:bCs/>
        <w:color w:val="CEC3AB" w:themeColor="accent3" w:themeShade="CC"/>
      </w:rPr>
      <w:tblPr/>
      <w:tcPr>
        <w:tcBorders>
          <w:top w:val="single" w:sz="12" w:space="0" w:color="21212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2CA" w:themeFill="accent4" w:themeFillTint="3F"/>
      </w:tcPr>
    </w:tblStylePr>
    <w:tblStylePr w:type="band1Horz">
      <w:tblPr/>
      <w:tcPr>
        <w:shd w:val="clear" w:color="auto" w:fill="FCE7D4" w:themeFill="accent4" w:themeFillTint="33"/>
      </w:tcPr>
    </w:tblStylePr>
  </w:style>
  <w:style w:type="table" w:styleId="FarbigeListe-Akzent5">
    <w:name w:val="Colorful List Accent 5"/>
    <w:basedOn w:val="NormaleTabelle"/>
    <w:uiPriority w:val="72"/>
    <w:semiHidden/>
    <w:unhideWhenUsed/>
    <w:rsid w:val="00572222"/>
    <w:pPr>
      <w:spacing w:after="0"/>
    </w:pPr>
    <w:tblPr>
      <w:tblStyleRowBandSize w:val="1"/>
      <w:tblStyleColBandSize w:val="1"/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21212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FarbigeListe-Akzent6">
    <w:name w:val="Colorful List Accent 6"/>
    <w:basedOn w:val="NormaleTabelle"/>
    <w:uiPriority w:val="72"/>
    <w:semiHidden/>
    <w:unhideWhenUsed/>
    <w:rsid w:val="00572222"/>
    <w:pPr>
      <w:spacing w:after="0"/>
    </w:p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21212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FarbigeSchattierung">
    <w:name w:val="Colorful Shading"/>
    <w:basedOn w:val="NormaleTabelle"/>
    <w:uiPriority w:val="71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24" w:space="0" w:color="009DD5" w:themeColor="accent2"/>
        <w:left w:val="single" w:sz="4" w:space="0" w:color="212120" w:themeColor="text1"/>
        <w:bottom w:val="single" w:sz="4" w:space="0" w:color="212120" w:themeColor="text1"/>
        <w:right w:val="single" w:sz="4" w:space="0" w:color="21212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E9E8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9DD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31313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31313" w:themeColor="text1" w:themeShade="99"/>
          <w:insideV w:val="nil"/>
        </w:tcBorders>
        <w:shd w:val="clear" w:color="auto" w:fill="131313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1818" w:themeFill="text1" w:themeFillShade="BF"/>
      </w:tcPr>
    </w:tblStylePr>
    <w:tblStylePr w:type="band1Vert">
      <w:tblPr/>
      <w:tcPr>
        <w:shd w:val="clear" w:color="auto" w:fill="A7A7A4" w:themeFill="text1" w:themeFillTint="66"/>
      </w:tcPr>
    </w:tblStylePr>
    <w:tblStylePr w:type="band1Horz">
      <w:tblPr/>
      <w:tcPr>
        <w:shd w:val="clear" w:color="auto" w:fill="91918E" w:themeFill="text1" w:themeFillTint="7F"/>
      </w:tcPr>
    </w:tblStylePr>
    <w:tblStylePr w:type="neCell">
      <w:rPr>
        <w:color w:val="212120" w:themeColor="text1"/>
      </w:rPr>
    </w:tblStylePr>
    <w:tblStylePr w:type="nwCell">
      <w:rPr>
        <w:color w:val="212120" w:themeColor="text1"/>
      </w:rPr>
    </w:tblStylePr>
  </w:style>
  <w:style w:type="table" w:styleId="FarbigeSchattierung-Akzent1">
    <w:name w:val="Colorful Shading Accent 1"/>
    <w:basedOn w:val="NormaleTabelle"/>
    <w:uiPriority w:val="71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24" w:space="0" w:color="009DD5" w:themeColor="accent2"/>
        <w:left w:val="single" w:sz="4" w:space="0" w:color="E73454" w:themeColor="accent1"/>
        <w:bottom w:val="single" w:sz="4" w:space="0" w:color="E73454" w:themeColor="accent1"/>
        <w:right w:val="single" w:sz="4" w:space="0" w:color="E7345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BEE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9DD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71229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71229" w:themeColor="accent1" w:themeShade="99"/>
          <w:insideV w:val="nil"/>
        </w:tcBorders>
        <w:shd w:val="clear" w:color="auto" w:fill="971229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71229" w:themeFill="accent1" w:themeFillShade="99"/>
      </w:tcPr>
    </w:tblStylePr>
    <w:tblStylePr w:type="band1Vert">
      <w:tblPr/>
      <w:tcPr>
        <w:shd w:val="clear" w:color="auto" w:fill="F5ADBA" w:themeFill="accent1" w:themeFillTint="66"/>
      </w:tcPr>
    </w:tblStylePr>
    <w:tblStylePr w:type="band1Horz">
      <w:tblPr/>
      <w:tcPr>
        <w:shd w:val="clear" w:color="auto" w:fill="F399A9" w:themeFill="accent1" w:themeFillTint="7F"/>
      </w:tcPr>
    </w:tblStylePr>
    <w:tblStylePr w:type="neCell">
      <w:rPr>
        <w:color w:val="212120" w:themeColor="text1"/>
      </w:rPr>
    </w:tblStylePr>
    <w:tblStylePr w:type="nwCell">
      <w:rPr>
        <w:color w:val="212120" w:themeColor="text1"/>
      </w:rPr>
    </w:tblStylePr>
  </w:style>
  <w:style w:type="table" w:styleId="FarbigeSchattierung-Akzent2">
    <w:name w:val="Colorful Shading Accent 2"/>
    <w:basedOn w:val="NormaleTabelle"/>
    <w:uiPriority w:val="71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24" w:space="0" w:color="009DD5" w:themeColor="accent2"/>
        <w:left w:val="single" w:sz="4" w:space="0" w:color="009DD5" w:themeColor="accent2"/>
        <w:bottom w:val="single" w:sz="4" w:space="0" w:color="009DD5" w:themeColor="accent2"/>
        <w:right w:val="single" w:sz="4" w:space="0" w:color="009DD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7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9DD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5D7F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5D7F" w:themeColor="accent2" w:themeShade="99"/>
          <w:insideV w:val="nil"/>
        </w:tcBorders>
        <w:shd w:val="clear" w:color="auto" w:fill="005D7F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D7F" w:themeFill="accent2" w:themeFillShade="99"/>
      </w:tcPr>
    </w:tblStylePr>
    <w:tblStylePr w:type="band1Vert">
      <w:tblPr/>
      <w:tcPr>
        <w:shd w:val="clear" w:color="auto" w:fill="88DFFF" w:themeFill="accent2" w:themeFillTint="66"/>
      </w:tcPr>
    </w:tblStylePr>
    <w:tblStylePr w:type="band1Horz">
      <w:tblPr/>
      <w:tcPr>
        <w:shd w:val="clear" w:color="auto" w:fill="6BD7FF" w:themeFill="accent2" w:themeFillTint="7F"/>
      </w:tcPr>
    </w:tblStylePr>
    <w:tblStylePr w:type="neCell">
      <w:rPr>
        <w:color w:val="212120" w:themeColor="text1"/>
      </w:rPr>
    </w:tblStylePr>
    <w:tblStylePr w:type="nwCell">
      <w:rPr>
        <w:color w:val="212120" w:themeColor="text1"/>
      </w:rPr>
    </w:tblStylePr>
  </w:style>
  <w:style w:type="table" w:styleId="FarbigeSchattierung-Akzent3">
    <w:name w:val="Colorful Shading Accent 3"/>
    <w:basedOn w:val="NormaleTabelle"/>
    <w:uiPriority w:val="71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24" w:space="0" w:color="F28D2C" w:themeColor="accent4"/>
        <w:left w:val="single" w:sz="4" w:space="0" w:color="F1EEE7" w:themeColor="accent3"/>
        <w:bottom w:val="single" w:sz="4" w:space="0" w:color="F1EEE7" w:themeColor="accent3"/>
        <w:right w:val="single" w:sz="4" w:space="0" w:color="F1EEE7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DFC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28D2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B996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B996F" w:themeColor="accent3" w:themeShade="99"/>
          <w:insideV w:val="nil"/>
        </w:tcBorders>
        <w:shd w:val="clear" w:color="auto" w:fill="AB996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996F" w:themeFill="accent3" w:themeFillShade="99"/>
      </w:tcPr>
    </w:tblStylePr>
    <w:tblStylePr w:type="band1Vert">
      <w:tblPr/>
      <w:tcPr>
        <w:shd w:val="clear" w:color="auto" w:fill="F9F8F5" w:themeFill="accent3" w:themeFillTint="66"/>
      </w:tcPr>
    </w:tblStylePr>
    <w:tblStylePr w:type="band1Horz">
      <w:tblPr/>
      <w:tcPr>
        <w:shd w:val="clear" w:color="auto" w:fill="F8F6F3" w:themeFill="accent3" w:themeFillTint="7F"/>
      </w:tcPr>
    </w:tblStylePr>
  </w:style>
  <w:style w:type="table" w:styleId="FarbigeSchattierung-Akzent4">
    <w:name w:val="Colorful Shading Accent 4"/>
    <w:basedOn w:val="NormaleTabelle"/>
    <w:uiPriority w:val="71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24" w:space="0" w:color="F1EEE7" w:themeColor="accent3"/>
        <w:left w:val="single" w:sz="4" w:space="0" w:color="F28D2C" w:themeColor="accent4"/>
        <w:bottom w:val="single" w:sz="4" w:space="0" w:color="F28D2C" w:themeColor="accent4"/>
        <w:right w:val="single" w:sz="4" w:space="0" w:color="F28D2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3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1EEE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1530A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1530A" w:themeColor="accent4" w:themeShade="99"/>
          <w:insideV w:val="nil"/>
        </w:tcBorders>
        <w:shd w:val="clear" w:color="auto" w:fill="A1530A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1530A" w:themeFill="accent4" w:themeFillShade="99"/>
      </w:tcPr>
    </w:tblStylePr>
    <w:tblStylePr w:type="band1Vert">
      <w:tblPr/>
      <w:tcPr>
        <w:shd w:val="clear" w:color="auto" w:fill="F9D1AA" w:themeFill="accent4" w:themeFillTint="66"/>
      </w:tcPr>
    </w:tblStylePr>
    <w:tblStylePr w:type="band1Horz">
      <w:tblPr/>
      <w:tcPr>
        <w:shd w:val="clear" w:color="auto" w:fill="F8C595" w:themeFill="accent4" w:themeFillTint="7F"/>
      </w:tcPr>
    </w:tblStylePr>
    <w:tblStylePr w:type="neCell">
      <w:rPr>
        <w:color w:val="212120" w:themeColor="text1"/>
      </w:rPr>
    </w:tblStylePr>
    <w:tblStylePr w:type="nwCell">
      <w:rPr>
        <w:color w:val="212120" w:themeColor="text1"/>
      </w:rPr>
    </w:tblStylePr>
  </w:style>
  <w:style w:type="table" w:styleId="FarbigeSchattierung-Akzent5">
    <w:name w:val="Colorful Shading Accent 5"/>
    <w:basedOn w:val="NormaleTabelle"/>
    <w:uiPriority w:val="71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24" w:space="0" w:color="70AD47" w:themeColor="accent6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5" w:themeShade="99"/>
          <w:insideV w:val="nil"/>
        </w:tcBorders>
        <w:shd w:val="clear" w:color="auto" w:fill="255D9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5" w:themeFillShade="99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ADCCEA" w:themeFill="accent5" w:themeFillTint="7F"/>
      </w:tcPr>
    </w:tblStylePr>
    <w:tblStylePr w:type="neCell">
      <w:rPr>
        <w:color w:val="212120" w:themeColor="text1"/>
      </w:rPr>
    </w:tblStylePr>
    <w:tblStylePr w:type="nwCell">
      <w:rPr>
        <w:color w:val="212120" w:themeColor="text1"/>
      </w:rPr>
    </w:tblStylePr>
  </w:style>
  <w:style w:type="table" w:styleId="FarbigeSchattierung-Akzent6">
    <w:name w:val="Colorful Shading Accent 6"/>
    <w:basedOn w:val="NormaleTabelle"/>
    <w:uiPriority w:val="71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24" w:space="0" w:color="5B9BD5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212120" w:themeColor="text1"/>
      </w:rPr>
    </w:tblStylePr>
    <w:tblStylePr w:type="nwCell">
      <w:rPr>
        <w:color w:val="212120" w:themeColor="text1"/>
      </w:rPr>
    </w:tblStylePr>
  </w:style>
  <w:style w:type="character" w:styleId="Kommentarzeichen">
    <w:name w:val="annotation reference"/>
    <w:basedOn w:val="Absatz-Standardschriftart"/>
    <w:uiPriority w:val="99"/>
    <w:semiHidden/>
    <w:unhideWhenUsed/>
    <w:rsid w:val="00572222"/>
    <w:rPr>
      <w:sz w:val="22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572222"/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57222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572222"/>
    <w:rPr>
      <w:b/>
      <w:bCs/>
      <w:kern w:val="16"/>
      <w:sz w:val="22"/>
      <w14:ligatures w14:val="standardContextual"/>
      <w14:numForm w14:val="oldStyle"/>
      <w14:numSpacing w14:val="proportional"/>
      <w14:cntxtAlts/>
    </w:rPr>
  </w:style>
  <w:style w:type="table" w:styleId="DunkleListe">
    <w:name w:val="Dark List"/>
    <w:basedOn w:val="NormaleTabelle"/>
    <w:uiPriority w:val="70"/>
    <w:semiHidden/>
    <w:unhideWhenUsed/>
    <w:rsid w:val="00572222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21212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21212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0101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81818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81818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1818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1818" w:themeFill="text1" w:themeFillShade="BF"/>
      </w:tcPr>
    </w:tblStylePr>
  </w:style>
  <w:style w:type="table" w:styleId="DunkleListe-Akzent1">
    <w:name w:val="Dark List Accent 1"/>
    <w:basedOn w:val="NormaleTabelle"/>
    <w:uiPriority w:val="70"/>
    <w:semiHidden/>
    <w:unhideWhenUsed/>
    <w:rsid w:val="00572222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7345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21212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D0F22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D1633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D1633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1633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1633" w:themeFill="accent1" w:themeFillShade="BF"/>
      </w:tcPr>
    </w:tblStylePr>
  </w:style>
  <w:style w:type="table" w:styleId="DunkleListe-Akzent2">
    <w:name w:val="Dark List Accent 2"/>
    <w:basedOn w:val="NormaleTabelle"/>
    <w:uiPriority w:val="70"/>
    <w:semiHidden/>
    <w:unhideWhenUsed/>
    <w:rsid w:val="00572222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9DD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21212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4D6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749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749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49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49F" w:themeFill="accent2" w:themeFillShade="BF"/>
      </w:tcPr>
    </w:tblStylePr>
  </w:style>
  <w:style w:type="table" w:styleId="DunkleListe-Akzent3">
    <w:name w:val="Dark List Accent 3"/>
    <w:basedOn w:val="NormaleTabelle"/>
    <w:uiPriority w:val="70"/>
    <w:semiHidden/>
    <w:unhideWhenUsed/>
    <w:rsid w:val="00572222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1EEE7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21212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4815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5B89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5B89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B89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B89C" w:themeFill="accent3" w:themeFillShade="BF"/>
      </w:tcPr>
    </w:tblStylePr>
  </w:style>
  <w:style w:type="table" w:styleId="DunkleListe-Akzent4">
    <w:name w:val="Dark List Accent 4"/>
    <w:basedOn w:val="NormaleTabelle"/>
    <w:uiPriority w:val="70"/>
    <w:semiHidden/>
    <w:unhideWhenUsed/>
    <w:rsid w:val="00572222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28D2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21212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64508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9680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9680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680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680C" w:themeFill="accent4" w:themeFillShade="BF"/>
      </w:tcPr>
    </w:tblStylePr>
  </w:style>
  <w:style w:type="table" w:styleId="DunkleListe-Akzent5">
    <w:name w:val="Dark List Accent 5"/>
    <w:basedOn w:val="NormaleTabelle"/>
    <w:uiPriority w:val="70"/>
    <w:semiHidden/>
    <w:unhideWhenUsed/>
    <w:rsid w:val="00572222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21212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</w:style>
  <w:style w:type="table" w:styleId="DunkleListe-Akzent6">
    <w:name w:val="Dark List Accent 6"/>
    <w:basedOn w:val="NormaleTabelle"/>
    <w:uiPriority w:val="70"/>
    <w:semiHidden/>
    <w:unhideWhenUsed/>
    <w:rsid w:val="00572222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21212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572222"/>
    <w:pPr>
      <w:spacing w:after="0"/>
    </w:pPr>
    <w:rPr>
      <w:rFonts w:ascii="Segoe UI" w:hAnsi="Segoe UI" w:cs="Segoe UI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572222"/>
    <w:rPr>
      <w:rFonts w:ascii="Segoe UI" w:hAnsi="Segoe UI" w:cs="Segoe UI"/>
      <w:kern w:val="16"/>
      <w:sz w:val="22"/>
      <w:szCs w:val="16"/>
      <w14:ligatures w14:val="standardContextual"/>
      <w14:numForm w14:val="oldStyle"/>
      <w14:numSpacing w14:val="proportional"/>
      <w14:cntxtAlts/>
    </w:rPr>
  </w:style>
  <w:style w:type="paragraph" w:styleId="E-Mail-Signatur">
    <w:name w:val="E-mail Signature"/>
    <w:basedOn w:val="Standard"/>
    <w:link w:val="E-Mail-SignaturZchn"/>
    <w:uiPriority w:val="99"/>
    <w:semiHidden/>
    <w:unhideWhenUsed/>
    <w:rsid w:val="00572222"/>
    <w:pPr>
      <w:spacing w:after="0"/>
    </w:pPr>
  </w:style>
  <w:style w:type="character" w:customStyle="1" w:styleId="E-Mail-SignaturZchn">
    <w:name w:val="E-Mail-Signatur Zchn"/>
    <w:basedOn w:val="Absatz-Standardschriftart"/>
    <w:link w:val="E-Mail-Signatur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character" w:styleId="Hervorhebung">
    <w:name w:val="Emphasis"/>
    <w:basedOn w:val="Absatz-Standardschriftart"/>
    <w:uiPriority w:val="20"/>
    <w:semiHidden/>
    <w:qFormat/>
    <w:rsid w:val="00572222"/>
    <w:rPr>
      <w:i/>
      <w:iCs/>
      <w:sz w:val="22"/>
    </w:rPr>
  </w:style>
  <w:style w:type="character" w:styleId="Endnotenzeichen">
    <w:name w:val="endnote reference"/>
    <w:basedOn w:val="Absatz-Standardschriftart"/>
    <w:uiPriority w:val="99"/>
    <w:semiHidden/>
    <w:unhideWhenUsed/>
    <w:rsid w:val="00572222"/>
    <w:rPr>
      <w:sz w:val="22"/>
      <w:vertAlign w:val="superscript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572222"/>
    <w:pPr>
      <w:spacing w:after="0"/>
    </w:p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Umschlagadresse">
    <w:name w:val="envelope address"/>
    <w:basedOn w:val="Standard"/>
    <w:uiPriority w:val="99"/>
    <w:semiHidden/>
    <w:unhideWhenUsed/>
    <w:rsid w:val="00572222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</w:rPr>
  </w:style>
  <w:style w:type="paragraph" w:styleId="Umschlagabsenderadresse">
    <w:name w:val="envelope return"/>
    <w:basedOn w:val="Standard"/>
    <w:uiPriority w:val="99"/>
    <w:semiHidden/>
    <w:unhideWhenUsed/>
    <w:rsid w:val="00572222"/>
    <w:pPr>
      <w:spacing w:after="0"/>
    </w:pPr>
    <w:rPr>
      <w:rFonts w:asciiTheme="majorHAnsi" w:eastAsiaTheme="majorEastAsia" w:hAnsiTheme="majorHAnsi" w:cstheme="majorBidi"/>
    </w:rPr>
  </w:style>
  <w:style w:type="character" w:styleId="BesuchterLink">
    <w:name w:val="FollowedHyperlink"/>
    <w:basedOn w:val="Absatz-Standardschriftart"/>
    <w:uiPriority w:val="99"/>
    <w:semiHidden/>
    <w:unhideWhenUsed/>
    <w:rsid w:val="000F51EC"/>
    <w:rPr>
      <w:color w:val="004E6A" w:themeColor="accent2" w:themeShade="80"/>
      <w:sz w:val="22"/>
      <w:u w:val="single"/>
    </w:rPr>
  </w:style>
  <w:style w:type="character" w:styleId="Funotenzeichen">
    <w:name w:val="footnote reference"/>
    <w:basedOn w:val="Absatz-Standardschriftart"/>
    <w:uiPriority w:val="99"/>
    <w:semiHidden/>
    <w:unhideWhenUsed/>
    <w:rsid w:val="00572222"/>
    <w:rPr>
      <w:sz w:val="22"/>
      <w:vertAlign w:val="superscript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572222"/>
    <w:pPr>
      <w:spacing w:after="0"/>
    </w:p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table" w:styleId="Gitternetztabelle1hell">
    <w:name w:val="Grid Table 1 Light"/>
    <w:basedOn w:val="NormaleTabelle"/>
    <w:uiPriority w:val="46"/>
    <w:rsid w:val="00572222"/>
    <w:pPr>
      <w:spacing w:after="0"/>
    </w:pPr>
    <w:tblPr>
      <w:tblStyleRowBandSize w:val="1"/>
      <w:tblStyleColBandSize w:val="1"/>
      <w:tblBorders>
        <w:top w:val="single" w:sz="4" w:space="0" w:color="A7A7A4" w:themeColor="text1" w:themeTint="66"/>
        <w:left w:val="single" w:sz="4" w:space="0" w:color="A7A7A4" w:themeColor="text1" w:themeTint="66"/>
        <w:bottom w:val="single" w:sz="4" w:space="0" w:color="A7A7A4" w:themeColor="text1" w:themeTint="66"/>
        <w:right w:val="single" w:sz="4" w:space="0" w:color="A7A7A4" w:themeColor="text1" w:themeTint="66"/>
        <w:insideH w:val="single" w:sz="4" w:space="0" w:color="A7A7A4" w:themeColor="text1" w:themeTint="66"/>
        <w:insideV w:val="single" w:sz="4" w:space="0" w:color="A7A7A4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7B7B77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B7B77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1">
    <w:name w:val="Grid Table 1 Light Accent 1"/>
    <w:basedOn w:val="NormaleTabelle"/>
    <w:uiPriority w:val="46"/>
    <w:rsid w:val="00572222"/>
    <w:pPr>
      <w:spacing w:after="0"/>
    </w:pPr>
    <w:tblPr>
      <w:tblStyleRowBandSize w:val="1"/>
      <w:tblStyleColBandSize w:val="1"/>
      <w:tblBorders>
        <w:top w:val="single" w:sz="4" w:space="0" w:color="F5ADBA" w:themeColor="accent1" w:themeTint="66"/>
        <w:left w:val="single" w:sz="4" w:space="0" w:color="F5ADBA" w:themeColor="accent1" w:themeTint="66"/>
        <w:bottom w:val="single" w:sz="4" w:space="0" w:color="F5ADBA" w:themeColor="accent1" w:themeTint="66"/>
        <w:right w:val="single" w:sz="4" w:space="0" w:color="F5ADBA" w:themeColor="accent1" w:themeTint="66"/>
        <w:insideH w:val="single" w:sz="4" w:space="0" w:color="F5ADBA" w:themeColor="accent1" w:themeTint="66"/>
        <w:insideV w:val="single" w:sz="4" w:space="0" w:color="F5ADBA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0859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0859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-Akzent2">
    <w:name w:val="Grid Table 1 Light Accent 2"/>
    <w:basedOn w:val="NormaleTabelle"/>
    <w:uiPriority w:val="46"/>
    <w:rsid w:val="00572222"/>
    <w:pPr>
      <w:spacing w:after="0"/>
    </w:pPr>
    <w:tblPr>
      <w:tblStyleRowBandSize w:val="1"/>
      <w:tblStyleColBandSize w:val="1"/>
      <w:tblBorders>
        <w:top w:val="single" w:sz="4" w:space="0" w:color="88DFFF" w:themeColor="accent2" w:themeTint="66"/>
        <w:left w:val="single" w:sz="4" w:space="0" w:color="88DFFF" w:themeColor="accent2" w:themeTint="66"/>
        <w:bottom w:val="single" w:sz="4" w:space="0" w:color="88DFFF" w:themeColor="accent2" w:themeTint="66"/>
        <w:right w:val="single" w:sz="4" w:space="0" w:color="88DFFF" w:themeColor="accent2" w:themeTint="66"/>
        <w:insideH w:val="single" w:sz="4" w:space="0" w:color="88DFFF" w:themeColor="accent2" w:themeTint="66"/>
        <w:insideV w:val="single" w:sz="4" w:space="0" w:color="88DF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4CCF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CCF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3">
    <w:name w:val="Grid Table 1 Light Accent 3"/>
    <w:basedOn w:val="NormaleTabelle"/>
    <w:uiPriority w:val="46"/>
    <w:rsid w:val="00572222"/>
    <w:pPr>
      <w:spacing w:after="0"/>
    </w:pPr>
    <w:tblPr>
      <w:tblStyleRowBandSize w:val="1"/>
      <w:tblStyleColBandSize w:val="1"/>
      <w:tblBorders>
        <w:top w:val="single" w:sz="4" w:space="0" w:color="F9F8F5" w:themeColor="accent3" w:themeTint="66"/>
        <w:left w:val="single" w:sz="4" w:space="0" w:color="F9F8F5" w:themeColor="accent3" w:themeTint="66"/>
        <w:bottom w:val="single" w:sz="4" w:space="0" w:color="F9F8F5" w:themeColor="accent3" w:themeTint="66"/>
        <w:right w:val="single" w:sz="4" w:space="0" w:color="F9F8F5" w:themeColor="accent3" w:themeTint="66"/>
        <w:insideH w:val="single" w:sz="4" w:space="0" w:color="F9F8F5" w:themeColor="accent3" w:themeTint="66"/>
        <w:insideV w:val="single" w:sz="4" w:space="0" w:color="F9F8F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6F4F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6F4F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4">
    <w:name w:val="Grid Table 1 Light Accent 4"/>
    <w:basedOn w:val="NormaleTabelle"/>
    <w:uiPriority w:val="46"/>
    <w:rsid w:val="00572222"/>
    <w:pPr>
      <w:spacing w:after="0"/>
    </w:pPr>
    <w:tblPr>
      <w:tblStyleRowBandSize w:val="1"/>
      <w:tblStyleColBandSize w:val="1"/>
      <w:tblBorders>
        <w:top w:val="single" w:sz="4" w:space="0" w:color="F9D1AA" w:themeColor="accent4" w:themeTint="66"/>
        <w:left w:val="single" w:sz="4" w:space="0" w:color="F9D1AA" w:themeColor="accent4" w:themeTint="66"/>
        <w:bottom w:val="single" w:sz="4" w:space="0" w:color="F9D1AA" w:themeColor="accent4" w:themeTint="66"/>
        <w:right w:val="single" w:sz="4" w:space="0" w:color="F9D1AA" w:themeColor="accent4" w:themeTint="66"/>
        <w:insideH w:val="single" w:sz="4" w:space="0" w:color="F9D1AA" w:themeColor="accent4" w:themeTint="66"/>
        <w:insideV w:val="single" w:sz="4" w:space="0" w:color="F9D1AA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7BA8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7BA8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5">
    <w:name w:val="Grid Table 1 Light Accent 5"/>
    <w:basedOn w:val="NormaleTabelle"/>
    <w:uiPriority w:val="46"/>
    <w:rsid w:val="00572222"/>
    <w:pPr>
      <w:spacing w:after="0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6">
    <w:name w:val="Grid Table 1 Light Accent 6"/>
    <w:basedOn w:val="NormaleTabelle"/>
    <w:uiPriority w:val="46"/>
    <w:rsid w:val="00572222"/>
    <w:pPr>
      <w:spacing w:after="0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2">
    <w:name w:val="Grid Table 2"/>
    <w:basedOn w:val="NormaleTabelle"/>
    <w:uiPriority w:val="47"/>
    <w:rsid w:val="00572222"/>
    <w:pPr>
      <w:spacing w:after="0"/>
    </w:pPr>
    <w:tblPr>
      <w:tblStyleRowBandSize w:val="1"/>
      <w:tblStyleColBandSize w:val="1"/>
      <w:tblBorders>
        <w:top w:val="single" w:sz="2" w:space="0" w:color="7B7B77" w:themeColor="text1" w:themeTint="99"/>
        <w:bottom w:val="single" w:sz="2" w:space="0" w:color="7B7B77" w:themeColor="text1" w:themeTint="99"/>
        <w:insideH w:val="single" w:sz="2" w:space="0" w:color="7B7B77" w:themeColor="text1" w:themeTint="99"/>
        <w:insideV w:val="single" w:sz="2" w:space="0" w:color="7B7B77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B7B77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B7B77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1" w:themeFill="text1" w:themeFillTint="33"/>
      </w:tcPr>
    </w:tblStylePr>
    <w:tblStylePr w:type="band1Horz">
      <w:tblPr/>
      <w:tcPr>
        <w:shd w:val="clear" w:color="auto" w:fill="D3D3D1" w:themeFill="text1" w:themeFillTint="33"/>
      </w:tcPr>
    </w:tblStylePr>
  </w:style>
  <w:style w:type="table" w:styleId="Gitternetztabelle2Akzent1">
    <w:name w:val="Grid Table 2 Accent 1"/>
    <w:basedOn w:val="NormaleTabelle"/>
    <w:uiPriority w:val="47"/>
    <w:rsid w:val="00572222"/>
    <w:pPr>
      <w:spacing w:after="0"/>
    </w:pPr>
    <w:tblPr>
      <w:tblStyleRowBandSize w:val="1"/>
      <w:tblStyleColBandSize w:val="1"/>
      <w:tblBorders>
        <w:top w:val="single" w:sz="2" w:space="0" w:color="F08598" w:themeColor="accent1" w:themeTint="99"/>
        <w:bottom w:val="single" w:sz="2" w:space="0" w:color="F08598" w:themeColor="accent1" w:themeTint="99"/>
        <w:insideH w:val="single" w:sz="2" w:space="0" w:color="F08598" w:themeColor="accent1" w:themeTint="99"/>
        <w:insideV w:val="single" w:sz="2" w:space="0" w:color="F0859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0859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0859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6DC" w:themeFill="accent1" w:themeFillTint="33"/>
      </w:tcPr>
    </w:tblStylePr>
    <w:tblStylePr w:type="band1Horz">
      <w:tblPr/>
      <w:tcPr>
        <w:shd w:val="clear" w:color="auto" w:fill="FAD6DC" w:themeFill="accent1" w:themeFillTint="33"/>
      </w:tcPr>
    </w:tblStylePr>
  </w:style>
  <w:style w:type="table" w:styleId="Gitternetztabelle2Akzent2">
    <w:name w:val="Grid Table 2 Accent 2"/>
    <w:basedOn w:val="NormaleTabelle"/>
    <w:uiPriority w:val="47"/>
    <w:rsid w:val="00572222"/>
    <w:pPr>
      <w:spacing w:after="0"/>
    </w:pPr>
    <w:tblPr>
      <w:tblStyleRowBandSize w:val="1"/>
      <w:tblStyleColBandSize w:val="1"/>
      <w:tblBorders>
        <w:top w:val="single" w:sz="2" w:space="0" w:color="4CCFFF" w:themeColor="accent2" w:themeTint="99"/>
        <w:bottom w:val="single" w:sz="2" w:space="0" w:color="4CCFFF" w:themeColor="accent2" w:themeTint="99"/>
        <w:insideH w:val="single" w:sz="2" w:space="0" w:color="4CCFFF" w:themeColor="accent2" w:themeTint="99"/>
        <w:insideV w:val="single" w:sz="2" w:space="0" w:color="4CCF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CCF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CCF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FFF" w:themeFill="accent2" w:themeFillTint="33"/>
      </w:tcPr>
    </w:tblStylePr>
    <w:tblStylePr w:type="band1Horz">
      <w:tblPr/>
      <w:tcPr>
        <w:shd w:val="clear" w:color="auto" w:fill="C3EFFF" w:themeFill="accent2" w:themeFillTint="33"/>
      </w:tcPr>
    </w:tblStylePr>
  </w:style>
  <w:style w:type="table" w:styleId="Gitternetztabelle2Akzent3">
    <w:name w:val="Grid Table 2 Accent 3"/>
    <w:basedOn w:val="NormaleTabelle"/>
    <w:uiPriority w:val="47"/>
    <w:rsid w:val="00572222"/>
    <w:pPr>
      <w:spacing w:after="0"/>
    </w:pPr>
    <w:tblPr>
      <w:tblStyleRowBandSize w:val="1"/>
      <w:tblStyleColBandSize w:val="1"/>
      <w:tblBorders>
        <w:top w:val="single" w:sz="2" w:space="0" w:color="F6F4F0" w:themeColor="accent3" w:themeTint="99"/>
        <w:bottom w:val="single" w:sz="2" w:space="0" w:color="F6F4F0" w:themeColor="accent3" w:themeTint="99"/>
        <w:insideH w:val="single" w:sz="2" w:space="0" w:color="F6F4F0" w:themeColor="accent3" w:themeTint="99"/>
        <w:insideV w:val="single" w:sz="2" w:space="0" w:color="F6F4F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6F4F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6F4F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Gitternetztabelle2Akzent4">
    <w:name w:val="Grid Table 2 Accent 4"/>
    <w:basedOn w:val="NormaleTabelle"/>
    <w:uiPriority w:val="47"/>
    <w:rsid w:val="00572222"/>
    <w:pPr>
      <w:spacing w:after="0"/>
    </w:pPr>
    <w:tblPr>
      <w:tblStyleRowBandSize w:val="1"/>
      <w:tblStyleColBandSize w:val="1"/>
      <w:tblBorders>
        <w:top w:val="single" w:sz="2" w:space="0" w:color="F7BA80" w:themeColor="accent4" w:themeTint="99"/>
        <w:bottom w:val="single" w:sz="2" w:space="0" w:color="F7BA80" w:themeColor="accent4" w:themeTint="99"/>
        <w:insideH w:val="single" w:sz="2" w:space="0" w:color="F7BA80" w:themeColor="accent4" w:themeTint="99"/>
        <w:insideV w:val="single" w:sz="2" w:space="0" w:color="F7BA80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7BA80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7BA80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7D4" w:themeFill="accent4" w:themeFillTint="33"/>
      </w:tcPr>
    </w:tblStylePr>
    <w:tblStylePr w:type="band1Horz">
      <w:tblPr/>
      <w:tcPr>
        <w:shd w:val="clear" w:color="auto" w:fill="FCE7D4" w:themeFill="accent4" w:themeFillTint="33"/>
      </w:tcPr>
    </w:tblStylePr>
  </w:style>
  <w:style w:type="table" w:styleId="Gitternetztabelle2Akzent5">
    <w:name w:val="Grid Table 2 Accent 5"/>
    <w:basedOn w:val="NormaleTabelle"/>
    <w:uiPriority w:val="47"/>
    <w:rsid w:val="00572222"/>
    <w:pPr>
      <w:spacing w:after="0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itternetztabelle2Akzent6">
    <w:name w:val="Grid Table 2 Accent 6"/>
    <w:basedOn w:val="NormaleTabelle"/>
    <w:uiPriority w:val="47"/>
    <w:rsid w:val="00572222"/>
    <w:pPr>
      <w:spacing w:after="0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itternetztabelle3">
    <w:name w:val="Grid Table 3"/>
    <w:basedOn w:val="NormaleTabelle"/>
    <w:uiPriority w:val="48"/>
    <w:rsid w:val="00572222"/>
    <w:pPr>
      <w:spacing w:after="0"/>
    </w:pPr>
    <w:tblPr>
      <w:tblStyleRowBandSize w:val="1"/>
      <w:tblStyleColBandSize w:val="1"/>
      <w:tblBorders>
        <w:top w:val="single" w:sz="4" w:space="0" w:color="7B7B77" w:themeColor="text1" w:themeTint="99"/>
        <w:left w:val="single" w:sz="4" w:space="0" w:color="7B7B77" w:themeColor="text1" w:themeTint="99"/>
        <w:bottom w:val="single" w:sz="4" w:space="0" w:color="7B7B77" w:themeColor="text1" w:themeTint="99"/>
        <w:right w:val="single" w:sz="4" w:space="0" w:color="7B7B77" w:themeColor="text1" w:themeTint="99"/>
        <w:insideH w:val="single" w:sz="4" w:space="0" w:color="7B7B77" w:themeColor="text1" w:themeTint="99"/>
        <w:insideV w:val="single" w:sz="4" w:space="0" w:color="7B7B77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3D3D1" w:themeFill="text1" w:themeFillTint="33"/>
      </w:tcPr>
    </w:tblStylePr>
    <w:tblStylePr w:type="band1Horz">
      <w:tblPr/>
      <w:tcPr>
        <w:shd w:val="clear" w:color="auto" w:fill="D3D3D1" w:themeFill="text1" w:themeFillTint="33"/>
      </w:tcPr>
    </w:tblStylePr>
    <w:tblStylePr w:type="neCell">
      <w:tblPr/>
      <w:tcPr>
        <w:tcBorders>
          <w:bottom w:val="single" w:sz="4" w:space="0" w:color="7B7B77" w:themeColor="text1" w:themeTint="99"/>
        </w:tcBorders>
      </w:tcPr>
    </w:tblStylePr>
    <w:tblStylePr w:type="nwCell">
      <w:tblPr/>
      <w:tcPr>
        <w:tcBorders>
          <w:bottom w:val="single" w:sz="4" w:space="0" w:color="7B7B77" w:themeColor="text1" w:themeTint="99"/>
        </w:tcBorders>
      </w:tcPr>
    </w:tblStylePr>
    <w:tblStylePr w:type="seCell">
      <w:tblPr/>
      <w:tcPr>
        <w:tcBorders>
          <w:top w:val="single" w:sz="4" w:space="0" w:color="7B7B77" w:themeColor="text1" w:themeTint="99"/>
        </w:tcBorders>
      </w:tcPr>
    </w:tblStylePr>
    <w:tblStylePr w:type="swCell">
      <w:tblPr/>
      <w:tcPr>
        <w:tcBorders>
          <w:top w:val="single" w:sz="4" w:space="0" w:color="7B7B77" w:themeColor="text1" w:themeTint="99"/>
        </w:tcBorders>
      </w:tcPr>
    </w:tblStylePr>
  </w:style>
  <w:style w:type="table" w:styleId="Gitternetztabelle3Akzent1">
    <w:name w:val="Grid Table 3 Accent 1"/>
    <w:basedOn w:val="NormaleTabelle"/>
    <w:uiPriority w:val="48"/>
    <w:rsid w:val="00572222"/>
    <w:pPr>
      <w:spacing w:after="0"/>
    </w:pPr>
    <w:tblPr>
      <w:tblStyleRowBandSize w:val="1"/>
      <w:tblStyleColBandSize w:val="1"/>
      <w:tblBorders>
        <w:top w:val="single" w:sz="4" w:space="0" w:color="F08598" w:themeColor="accent1" w:themeTint="99"/>
        <w:left w:val="single" w:sz="4" w:space="0" w:color="F08598" w:themeColor="accent1" w:themeTint="99"/>
        <w:bottom w:val="single" w:sz="4" w:space="0" w:color="F08598" w:themeColor="accent1" w:themeTint="99"/>
        <w:right w:val="single" w:sz="4" w:space="0" w:color="F08598" w:themeColor="accent1" w:themeTint="99"/>
        <w:insideH w:val="single" w:sz="4" w:space="0" w:color="F08598" w:themeColor="accent1" w:themeTint="99"/>
        <w:insideV w:val="single" w:sz="4" w:space="0" w:color="F0859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6DC" w:themeFill="accent1" w:themeFillTint="33"/>
      </w:tcPr>
    </w:tblStylePr>
    <w:tblStylePr w:type="band1Horz">
      <w:tblPr/>
      <w:tcPr>
        <w:shd w:val="clear" w:color="auto" w:fill="FAD6DC" w:themeFill="accent1" w:themeFillTint="33"/>
      </w:tcPr>
    </w:tblStylePr>
    <w:tblStylePr w:type="neCell">
      <w:tblPr/>
      <w:tcPr>
        <w:tcBorders>
          <w:bottom w:val="single" w:sz="4" w:space="0" w:color="F08598" w:themeColor="accent1" w:themeTint="99"/>
        </w:tcBorders>
      </w:tcPr>
    </w:tblStylePr>
    <w:tblStylePr w:type="nwCell">
      <w:tblPr/>
      <w:tcPr>
        <w:tcBorders>
          <w:bottom w:val="single" w:sz="4" w:space="0" w:color="F08598" w:themeColor="accent1" w:themeTint="99"/>
        </w:tcBorders>
      </w:tcPr>
    </w:tblStylePr>
    <w:tblStylePr w:type="seCell">
      <w:tblPr/>
      <w:tcPr>
        <w:tcBorders>
          <w:top w:val="single" w:sz="4" w:space="0" w:color="F08598" w:themeColor="accent1" w:themeTint="99"/>
        </w:tcBorders>
      </w:tcPr>
    </w:tblStylePr>
    <w:tblStylePr w:type="swCell">
      <w:tblPr/>
      <w:tcPr>
        <w:tcBorders>
          <w:top w:val="single" w:sz="4" w:space="0" w:color="F08598" w:themeColor="accent1" w:themeTint="99"/>
        </w:tcBorders>
      </w:tcPr>
    </w:tblStylePr>
  </w:style>
  <w:style w:type="table" w:styleId="Gitternetztabelle3Akzent2">
    <w:name w:val="Grid Table 3 Accent 2"/>
    <w:basedOn w:val="NormaleTabelle"/>
    <w:uiPriority w:val="48"/>
    <w:rsid w:val="00572222"/>
    <w:pPr>
      <w:spacing w:after="0"/>
    </w:pPr>
    <w:tblPr>
      <w:tblStyleRowBandSize w:val="1"/>
      <w:tblStyleColBandSize w:val="1"/>
      <w:tblBorders>
        <w:top w:val="single" w:sz="4" w:space="0" w:color="4CCFFF" w:themeColor="accent2" w:themeTint="99"/>
        <w:left w:val="single" w:sz="4" w:space="0" w:color="4CCFFF" w:themeColor="accent2" w:themeTint="99"/>
        <w:bottom w:val="single" w:sz="4" w:space="0" w:color="4CCFFF" w:themeColor="accent2" w:themeTint="99"/>
        <w:right w:val="single" w:sz="4" w:space="0" w:color="4CCFFF" w:themeColor="accent2" w:themeTint="99"/>
        <w:insideH w:val="single" w:sz="4" w:space="0" w:color="4CCFFF" w:themeColor="accent2" w:themeTint="99"/>
        <w:insideV w:val="single" w:sz="4" w:space="0" w:color="4CCF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FFF" w:themeFill="accent2" w:themeFillTint="33"/>
      </w:tcPr>
    </w:tblStylePr>
    <w:tblStylePr w:type="band1Horz">
      <w:tblPr/>
      <w:tcPr>
        <w:shd w:val="clear" w:color="auto" w:fill="C3EFFF" w:themeFill="accent2" w:themeFillTint="33"/>
      </w:tcPr>
    </w:tblStylePr>
    <w:tblStylePr w:type="neCell">
      <w:tblPr/>
      <w:tcPr>
        <w:tcBorders>
          <w:bottom w:val="single" w:sz="4" w:space="0" w:color="4CCFFF" w:themeColor="accent2" w:themeTint="99"/>
        </w:tcBorders>
      </w:tcPr>
    </w:tblStylePr>
    <w:tblStylePr w:type="nwCell">
      <w:tblPr/>
      <w:tcPr>
        <w:tcBorders>
          <w:bottom w:val="single" w:sz="4" w:space="0" w:color="4CCFFF" w:themeColor="accent2" w:themeTint="99"/>
        </w:tcBorders>
      </w:tcPr>
    </w:tblStylePr>
    <w:tblStylePr w:type="seCell">
      <w:tblPr/>
      <w:tcPr>
        <w:tcBorders>
          <w:top w:val="single" w:sz="4" w:space="0" w:color="4CCFFF" w:themeColor="accent2" w:themeTint="99"/>
        </w:tcBorders>
      </w:tcPr>
    </w:tblStylePr>
    <w:tblStylePr w:type="swCell">
      <w:tblPr/>
      <w:tcPr>
        <w:tcBorders>
          <w:top w:val="single" w:sz="4" w:space="0" w:color="4CCFFF" w:themeColor="accent2" w:themeTint="99"/>
        </w:tcBorders>
      </w:tcPr>
    </w:tblStylePr>
  </w:style>
  <w:style w:type="table" w:styleId="Gitternetztabelle3Akzent3">
    <w:name w:val="Grid Table 3 Accent 3"/>
    <w:basedOn w:val="NormaleTabelle"/>
    <w:uiPriority w:val="48"/>
    <w:rsid w:val="00572222"/>
    <w:pPr>
      <w:spacing w:after="0"/>
    </w:pPr>
    <w:tblPr>
      <w:tblStyleRowBandSize w:val="1"/>
      <w:tblStyleColBandSize w:val="1"/>
      <w:tblBorders>
        <w:top w:val="single" w:sz="4" w:space="0" w:color="F6F4F0" w:themeColor="accent3" w:themeTint="99"/>
        <w:left w:val="single" w:sz="4" w:space="0" w:color="F6F4F0" w:themeColor="accent3" w:themeTint="99"/>
        <w:bottom w:val="single" w:sz="4" w:space="0" w:color="F6F4F0" w:themeColor="accent3" w:themeTint="99"/>
        <w:right w:val="single" w:sz="4" w:space="0" w:color="F6F4F0" w:themeColor="accent3" w:themeTint="99"/>
        <w:insideH w:val="single" w:sz="4" w:space="0" w:color="F6F4F0" w:themeColor="accent3" w:themeTint="99"/>
        <w:insideV w:val="single" w:sz="4" w:space="0" w:color="F6F4F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  <w:tblStylePr w:type="neCell">
      <w:tblPr/>
      <w:tcPr>
        <w:tcBorders>
          <w:bottom w:val="single" w:sz="4" w:space="0" w:color="F6F4F0" w:themeColor="accent3" w:themeTint="99"/>
        </w:tcBorders>
      </w:tcPr>
    </w:tblStylePr>
    <w:tblStylePr w:type="nwCell">
      <w:tblPr/>
      <w:tcPr>
        <w:tcBorders>
          <w:bottom w:val="single" w:sz="4" w:space="0" w:color="F6F4F0" w:themeColor="accent3" w:themeTint="99"/>
        </w:tcBorders>
      </w:tcPr>
    </w:tblStylePr>
    <w:tblStylePr w:type="seCell">
      <w:tblPr/>
      <w:tcPr>
        <w:tcBorders>
          <w:top w:val="single" w:sz="4" w:space="0" w:color="F6F4F0" w:themeColor="accent3" w:themeTint="99"/>
        </w:tcBorders>
      </w:tcPr>
    </w:tblStylePr>
    <w:tblStylePr w:type="swCell">
      <w:tblPr/>
      <w:tcPr>
        <w:tcBorders>
          <w:top w:val="single" w:sz="4" w:space="0" w:color="F6F4F0" w:themeColor="accent3" w:themeTint="99"/>
        </w:tcBorders>
      </w:tcPr>
    </w:tblStylePr>
  </w:style>
  <w:style w:type="table" w:styleId="Gitternetztabelle3Akzent4">
    <w:name w:val="Grid Table 3 Accent 4"/>
    <w:basedOn w:val="NormaleTabelle"/>
    <w:uiPriority w:val="48"/>
    <w:rsid w:val="00572222"/>
    <w:pPr>
      <w:spacing w:after="0"/>
    </w:pPr>
    <w:tblPr>
      <w:tblStyleRowBandSize w:val="1"/>
      <w:tblStyleColBandSize w:val="1"/>
      <w:tblBorders>
        <w:top w:val="single" w:sz="4" w:space="0" w:color="F7BA80" w:themeColor="accent4" w:themeTint="99"/>
        <w:left w:val="single" w:sz="4" w:space="0" w:color="F7BA80" w:themeColor="accent4" w:themeTint="99"/>
        <w:bottom w:val="single" w:sz="4" w:space="0" w:color="F7BA80" w:themeColor="accent4" w:themeTint="99"/>
        <w:right w:val="single" w:sz="4" w:space="0" w:color="F7BA80" w:themeColor="accent4" w:themeTint="99"/>
        <w:insideH w:val="single" w:sz="4" w:space="0" w:color="F7BA80" w:themeColor="accent4" w:themeTint="99"/>
        <w:insideV w:val="single" w:sz="4" w:space="0" w:color="F7BA8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7D4" w:themeFill="accent4" w:themeFillTint="33"/>
      </w:tcPr>
    </w:tblStylePr>
    <w:tblStylePr w:type="band1Horz">
      <w:tblPr/>
      <w:tcPr>
        <w:shd w:val="clear" w:color="auto" w:fill="FCE7D4" w:themeFill="accent4" w:themeFillTint="33"/>
      </w:tcPr>
    </w:tblStylePr>
    <w:tblStylePr w:type="neCell">
      <w:tblPr/>
      <w:tcPr>
        <w:tcBorders>
          <w:bottom w:val="single" w:sz="4" w:space="0" w:color="F7BA80" w:themeColor="accent4" w:themeTint="99"/>
        </w:tcBorders>
      </w:tcPr>
    </w:tblStylePr>
    <w:tblStylePr w:type="nwCell">
      <w:tblPr/>
      <w:tcPr>
        <w:tcBorders>
          <w:bottom w:val="single" w:sz="4" w:space="0" w:color="F7BA80" w:themeColor="accent4" w:themeTint="99"/>
        </w:tcBorders>
      </w:tcPr>
    </w:tblStylePr>
    <w:tblStylePr w:type="seCell">
      <w:tblPr/>
      <w:tcPr>
        <w:tcBorders>
          <w:top w:val="single" w:sz="4" w:space="0" w:color="F7BA80" w:themeColor="accent4" w:themeTint="99"/>
        </w:tcBorders>
      </w:tcPr>
    </w:tblStylePr>
    <w:tblStylePr w:type="swCell">
      <w:tblPr/>
      <w:tcPr>
        <w:tcBorders>
          <w:top w:val="single" w:sz="4" w:space="0" w:color="F7BA80" w:themeColor="accent4" w:themeTint="99"/>
        </w:tcBorders>
      </w:tcPr>
    </w:tblStylePr>
  </w:style>
  <w:style w:type="table" w:styleId="Gitternetztabelle3Akzent5">
    <w:name w:val="Grid Table 3 Accent 5"/>
    <w:basedOn w:val="NormaleTabelle"/>
    <w:uiPriority w:val="48"/>
    <w:rsid w:val="00572222"/>
    <w:pPr>
      <w:spacing w:after="0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itternetztabelle3Akzent6">
    <w:name w:val="Grid Table 3 Accent 6"/>
    <w:basedOn w:val="NormaleTabelle"/>
    <w:uiPriority w:val="48"/>
    <w:rsid w:val="00572222"/>
    <w:pPr>
      <w:spacing w:after="0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itternetztabelle4">
    <w:name w:val="Grid Table 4"/>
    <w:basedOn w:val="NormaleTabelle"/>
    <w:uiPriority w:val="49"/>
    <w:rsid w:val="00572222"/>
    <w:pPr>
      <w:spacing w:after="0"/>
    </w:pPr>
    <w:tblPr>
      <w:tblStyleRowBandSize w:val="1"/>
      <w:tblStyleColBandSize w:val="1"/>
      <w:tblBorders>
        <w:top w:val="single" w:sz="4" w:space="0" w:color="7B7B77" w:themeColor="text1" w:themeTint="99"/>
        <w:left w:val="single" w:sz="4" w:space="0" w:color="7B7B77" w:themeColor="text1" w:themeTint="99"/>
        <w:bottom w:val="single" w:sz="4" w:space="0" w:color="7B7B77" w:themeColor="text1" w:themeTint="99"/>
        <w:right w:val="single" w:sz="4" w:space="0" w:color="7B7B77" w:themeColor="text1" w:themeTint="99"/>
        <w:insideH w:val="single" w:sz="4" w:space="0" w:color="7B7B77" w:themeColor="text1" w:themeTint="99"/>
        <w:insideV w:val="single" w:sz="4" w:space="0" w:color="7B7B77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12120" w:themeColor="text1"/>
          <w:left w:val="single" w:sz="4" w:space="0" w:color="212120" w:themeColor="text1"/>
          <w:bottom w:val="single" w:sz="4" w:space="0" w:color="212120" w:themeColor="text1"/>
          <w:right w:val="single" w:sz="4" w:space="0" w:color="212120" w:themeColor="text1"/>
          <w:insideH w:val="nil"/>
          <w:insideV w:val="nil"/>
        </w:tcBorders>
        <w:shd w:val="clear" w:color="auto" w:fill="212120" w:themeFill="text1"/>
      </w:tcPr>
    </w:tblStylePr>
    <w:tblStylePr w:type="lastRow">
      <w:rPr>
        <w:b/>
        <w:bCs/>
      </w:rPr>
      <w:tblPr/>
      <w:tcPr>
        <w:tcBorders>
          <w:top w:val="double" w:sz="4" w:space="0" w:color="21212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1" w:themeFill="text1" w:themeFillTint="33"/>
      </w:tcPr>
    </w:tblStylePr>
    <w:tblStylePr w:type="band1Horz">
      <w:tblPr/>
      <w:tcPr>
        <w:shd w:val="clear" w:color="auto" w:fill="D3D3D1" w:themeFill="text1" w:themeFillTint="33"/>
      </w:tcPr>
    </w:tblStylePr>
  </w:style>
  <w:style w:type="table" w:styleId="Gitternetztabelle4Akzent1">
    <w:name w:val="Grid Table 4 Accent 1"/>
    <w:basedOn w:val="NormaleTabelle"/>
    <w:uiPriority w:val="49"/>
    <w:rsid w:val="00572222"/>
    <w:pPr>
      <w:spacing w:after="0"/>
    </w:pPr>
    <w:tblPr>
      <w:tblStyleRowBandSize w:val="1"/>
      <w:tblStyleColBandSize w:val="1"/>
      <w:tblBorders>
        <w:top w:val="single" w:sz="4" w:space="0" w:color="F08598" w:themeColor="accent1" w:themeTint="99"/>
        <w:left w:val="single" w:sz="4" w:space="0" w:color="F08598" w:themeColor="accent1" w:themeTint="99"/>
        <w:bottom w:val="single" w:sz="4" w:space="0" w:color="F08598" w:themeColor="accent1" w:themeTint="99"/>
        <w:right w:val="single" w:sz="4" w:space="0" w:color="F08598" w:themeColor="accent1" w:themeTint="99"/>
        <w:insideH w:val="single" w:sz="4" w:space="0" w:color="F08598" w:themeColor="accent1" w:themeTint="99"/>
        <w:insideV w:val="single" w:sz="4" w:space="0" w:color="F0859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73454" w:themeColor="accent1"/>
          <w:left w:val="single" w:sz="4" w:space="0" w:color="E73454" w:themeColor="accent1"/>
          <w:bottom w:val="single" w:sz="4" w:space="0" w:color="E73454" w:themeColor="accent1"/>
          <w:right w:val="single" w:sz="4" w:space="0" w:color="E73454" w:themeColor="accent1"/>
          <w:insideH w:val="nil"/>
          <w:insideV w:val="nil"/>
        </w:tcBorders>
        <w:shd w:val="clear" w:color="auto" w:fill="E73454" w:themeFill="accent1"/>
      </w:tcPr>
    </w:tblStylePr>
    <w:tblStylePr w:type="lastRow">
      <w:rPr>
        <w:b/>
        <w:bCs/>
      </w:rPr>
      <w:tblPr/>
      <w:tcPr>
        <w:tcBorders>
          <w:top w:val="double" w:sz="4" w:space="0" w:color="E7345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6DC" w:themeFill="accent1" w:themeFillTint="33"/>
      </w:tcPr>
    </w:tblStylePr>
    <w:tblStylePr w:type="band1Horz">
      <w:tblPr/>
      <w:tcPr>
        <w:shd w:val="clear" w:color="auto" w:fill="FAD6DC" w:themeFill="accent1" w:themeFillTint="33"/>
      </w:tcPr>
    </w:tblStylePr>
  </w:style>
  <w:style w:type="table" w:styleId="Gitternetztabelle4Akzent2">
    <w:name w:val="Grid Table 4 Accent 2"/>
    <w:basedOn w:val="NormaleTabelle"/>
    <w:uiPriority w:val="49"/>
    <w:rsid w:val="00572222"/>
    <w:pPr>
      <w:spacing w:after="0"/>
    </w:pPr>
    <w:tblPr>
      <w:tblStyleRowBandSize w:val="1"/>
      <w:tblStyleColBandSize w:val="1"/>
      <w:tblBorders>
        <w:top w:val="single" w:sz="4" w:space="0" w:color="4CCFFF" w:themeColor="accent2" w:themeTint="99"/>
        <w:left w:val="single" w:sz="4" w:space="0" w:color="4CCFFF" w:themeColor="accent2" w:themeTint="99"/>
        <w:bottom w:val="single" w:sz="4" w:space="0" w:color="4CCFFF" w:themeColor="accent2" w:themeTint="99"/>
        <w:right w:val="single" w:sz="4" w:space="0" w:color="4CCFFF" w:themeColor="accent2" w:themeTint="99"/>
        <w:insideH w:val="single" w:sz="4" w:space="0" w:color="4CCFFF" w:themeColor="accent2" w:themeTint="99"/>
        <w:insideV w:val="single" w:sz="4" w:space="0" w:color="4CCF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DD5" w:themeColor="accent2"/>
          <w:left w:val="single" w:sz="4" w:space="0" w:color="009DD5" w:themeColor="accent2"/>
          <w:bottom w:val="single" w:sz="4" w:space="0" w:color="009DD5" w:themeColor="accent2"/>
          <w:right w:val="single" w:sz="4" w:space="0" w:color="009DD5" w:themeColor="accent2"/>
          <w:insideH w:val="nil"/>
          <w:insideV w:val="nil"/>
        </w:tcBorders>
        <w:shd w:val="clear" w:color="auto" w:fill="009DD5" w:themeFill="accent2"/>
      </w:tcPr>
    </w:tblStylePr>
    <w:tblStylePr w:type="lastRow">
      <w:rPr>
        <w:b/>
        <w:bCs/>
      </w:rPr>
      <w:tblPr/>
      <w:tcPr>
        <w:tcBorders>
          <w:top w:val="double" w:sz="4" w:space="0" w:color="009DD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FFF" w:themeFill="accent2" w:themeFillTint="33"/>
      </w:tcPr>
    </w:tblStylePr>
    <w:tblStylePr w:type="band1Horz">
      <w:tblPr/>
      <w:tcPr>
        <w:shd w:val="clear" w:color="auto" w:fill="C3EFFF" w:themeFill="accent2" w:themeFillTint="33"/>
      </w:tcPr>
    </w:tblStylePr>
  </w:style>
  <w:style w:type="table" w:styleId="Gitternetztabelle4Akzent3">
    <w:name w:val="Grid Table 4 Accent 3"/>
    <w:basedOn w:val="NormaleTabelle"/>
    <w:uiPriority w:val="49"/>
    <w:rsid w:val="00572222"/>
    <w:pPr>
      <w:spacing w:after="0"/>
    </w:pPr>
    <w:tblPr>
      <w:tblStyleRowBandSize w:val="1"/>
      <w:tblStyleColBandSize w:val="1"/>
      <w:tblBorders>
        <w:top w:val="single" w:sz="4" w:space="0" w:color="F6F4F0" w:themeColor="accent3" w:themeTint="99"/>
        <w:left w:val="single" w:sz="4" w:space="0" w:color="F6F4F0" w:themeColor="accent3" w:themeTint="99"/>
        <w:bottom w:val="single" w:sz="4" w:space="0" w:color="F6F4F0" w:themeColor="accent3" w:themeTint="99"/>
        <w:right w:val="single" w:sz="4" w:space="0" w:color="F6F4F0" w:themeColor="accent3" w:themeTint="99"/>
        <w:insideH w:val="single" w:sz="4" w:space="0" w:color="F6F4F0" w:themeColor="accent3" w:themeTint="99"/>
        <w:insideV w:val="single" w:sz="4" w:space="0" w:color="F6F4F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EEE7" w:themeColor="accent3"/>
          <w:left w:val="single" w:sz="4" w:space="0" w:color="F1EEE7" w:themeColor="accent3"/>
          <w:bottom w:val="single" w:sz="4" w:space="0" w:color="F1EEE7" w:themeColor="accent3"/>
          <w:right w:val="single" w:sz="4" w:space="0" w:color="F1EEE7" w:themeColor="accent3"/>
          <w:insideH w:val="nil"/>
          <w:insideV w:val="nil"/>
        </w:tcBorders>
        <w:shd w:val="clear" w:color="auto" w:fill="F1EEE7" w:themeFill="accent3"/>
      </w:tcPr>
    </w:tblStylePr>
    <w:tblStylePr w:type="lastRow">
      <w:rPr>
        <w:b/>
        <w:bCs/>
      </w:rPr>
      <w:tblPr/>
      <w:tcPr>
        <w:tcBorders>
          <w:top w:val="double" w:sz="4" w:space="0" w:color="F1EEE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Gitternetztabelle4Akzent4">
    <w:name w:val="Grid Table 4 Accent 4"/>
    <w:basedOn w:val="NormaleTabelle"/>
    <w:uiPriority w:val="49"/>
    <w:rsid w:val="00572222"/>
    <w:pPr>
      <w:spacing w:after="0"/>
    </w:pPr>
    <w:tblPr>
      <w:tblStyleRowBandSize w:val="1"/>
      <w:tblStyleColBandSize w:val="1"/>
      <w:tblBorders>
        <w:top w:val="single" w:sz="4" w:space="0" w:color="F7BA80" w:themeColor="accent4" w:themeTint="99"/>
        <w:left w:val="single" w:sz="4" w:space="0" w:color="F7BA80" w:themeColor="accent4" w:themeTint="99"/>
        <w:bottom w:val="single" w:sz="4" w:space="0" w:color="F7BA80" w:themeColor="accent4" w:themeTint="99"/>
        <w:right w:val="single" w:sz="4" w:space="0" w:color="F7BA80" w:themeColor="accent4" w:themeTint="99"/>
        <w:insideH w:val="single" w:sz="4" w:space="0" w:color="F7BA80" w:themeColor="accent4" w:themeTint="99"/>
        <w:insideV w:val="single" w:sz="4" w:space="0" w:color="F7BA8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28D2C" w:themeColor="accent4"/>
          <w:left w:val="single" w:sz="4" w:space="0" w:color="F28D2C" w:themeColor="accent4"/>
          <w:bottom w:val="single" w:sz="4" w:space="0" w:color="F28D2C" w:themeColor="accent4"/>
          <w:right w:val="single" w:sz="4" w:space="0" w:color="F28D2C" w:themeColor="accent4"/>
          <w:insideH w:val="nil"/>
          <w:insideV w:val="nil"/>
        </w:tcBorders>
        <w:shd w:val="clear" w:color="auto" w:fill="F28D2C" w:themeFill="accent4"/>
      </w:tcPr>
    </w:tblStylePr>
    <w:tblStylePr w:type="lastRow">
      <w:rPr>
        <w:b/>
        <w:bCs/>
      </w:rPr>
      <w:tblPr/>
      <w:tcPr>
        <w:tcBorders>
          <w:top w:val="double" w:sz="4" w:space="0" w:color="F28D2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7D4" w:themeFill="accent4" w:themeFillTint="33"/>
      </w:tcPr>
    </w:tblStylePr>
    <w:tblStylePr w:type="band1Horz">
      <w:tblPr/>
      <w:tcPr>
        <w:shd w:val="clear" w:color="auto" w:fill="FCE7D4" w:themeFill="accent4" w:themeFillTint="33"/>
      </w:tcPr>
    </w:tblStylePr>
  </w:style>
  <w:style w:type="table" w:styleId="Gitternetztabelle4Akzent5">
    <w:name w:val="Grid Table 4 Accent 5"/>
    <w:basedOn w:val="NormaleTabelle"/>
    <w:uiPriority w:val="49"/>
    <w:rsid w:val="00572222"/>
    <w:pPr>
      <w:spacing w:after="0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itternetztabelle4Akzent6">
    <w:name w:val="Grid Table 4 Accent 6"/>
    <w:basedOn w:val="NormaleTabelle"/>
    <w:uiPriority w:val="49"/>
    <w:rsid w:val="00572222"/>
    <w:pPr>
      <w:spacing w:after="0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itternetztabelle5dunkel">
    <w:name w:val="Grid Table 5 Dark"/>
    <w:basedOn w:val="NormaleTabelle"/>
    <w:uiPriority w:val="50"/>
    <w:rsid w:val="00572222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3D3D1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1212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1212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1212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12120" w:themeFill="text1"/>
      </w:tcPr>
    </w:tblStylePr>
    <w:tblStylePr w:type="band1Vert">
      <w:tblPr/>
      <w:tcPr>
        <w:shd w:val="clear" w:color="auto" w:fill="A7A7A4" w:themeFill="text1" w:themeFillTint="66"/>
      </w:tcPr>
    </w:tblStylePr>
    <w:tblStylePr w:type="band1Horz">
      <w:tblPr/>
      <w:tcPr>
        <w:shd w:val="clear" w:color="auto" w:fill="A7A7A4" w:themeFill="text1" w:themeFillTint="66"/>
      </w:tcPr>
    </w:tblStylePr>
  </w:style>
  <w:style w:type="table" w:styleId="Gitternetztabelle5dunkelAkzent1">
    <w:name w:val="Grid Table 5 Dark Accent 1"/>
    <w:basedOn w:val="NormaleTabelle"/>
    <w:uiPriority w:val="50"/>
    <w:rsid w:val="00572222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6DC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7345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7345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7345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73454" w:themeFill="accent1"/>
      </w:tcPr>
    </w:tblStylePr>
    <w:tblStylePr w:type="band1Vert">
      <w:tblPr/>
      <w:tcPr>
        <w:shd w:val="clear" w:color="auto" w:fill="F5ADBA" w:themeFill="accent1" w:themeFillTint="66"/>
      </w:tcPr>
    </w:tblStylePr>
    <w:tblStylePr w:type="band1Horz">
      <w:tblPr/>
      <w:tcPr>
        <w:shd w:val="clear" w:color="auto" w:fill="F5ADBA" w:themeFill="accent1" w:themeFillTint="66"/>
      </w:tcPr>
    </w:tblStylePr>
  </w:style>
  <w:style w:type="table" w:styleId="Gitternetztabelle5dunkelAkzent2">
    <w:name w:val="Grid Table 5 Dark Accent 2"/>
    <w:basedOn w:val="NormaleTabelle"/>
    <w:uiPriority w:val="50"/>
    <w:rsid w:val="00572222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3EF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DD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DD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9DD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9DD5" w:themeFill="accent2"/>
      </w:tcPr>
    </w:tblStylePr>
    <w:tblStylePr w:type="band1Vert">
      <w:tblPr/>
      <w:tcPr>
        <w:shd w:val="clear" w:color="auto" w:fill="88DFFF" w:themeFill="accent2" w:themeFillTint="66"/>
      </w:tcPr>
    </w:tblStylePr>
    <w:tblStylePr w:type="band1Horz">
      <w:tblPr/>
      <w:tcPr>
        <w:shd w:val="clear" w:color="auto" w:fill="88DFFF" w:themeFill="accent2" w:themeFillTint="66"/>
      </w:tcPr>
    </w:tblStylePr>
  </w:style>
  <w:style w:type="table" w:styleId="Gitternetztabelle5dunkelAkzent3">
    <w:name w:val="Grid Table 5 Dark Accent 3"/>
    <w:basedOn w:val="NormaleTabelle"/>
    <w:uiPriority w:val="50"/>
    <w:rsid w:val="00572222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BF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EEE7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EEE7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1EEE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1EEE7" w:themeFill="accent3"/>
      </w:tcPr>
    </w:tblStylePr>
    <w:tblStylePr w:type="band1Vert">
      <w:tblPr/>
      <w:tcPr>
        <w:shd w:val="clear" w:color="auto" w:fill="F9F8F5" w:themeFill="accent3" w:themeFillTint="66"/>
      </w:tcPr>
    </w:tblStylePr>
    <w:tblStylePr w:type="band1Horz">
      <w:tblPr/>
      <w:tcPr>
        <w:shd w:val="clear" w:color="auto" w:fill="F9F8F5" w:themeFill="accent3" w:themeFillTint="66"/>
      </w:tcPr>
    </w:tblStylePr>
  </w:style>
  <w:style w:type="table" w:styleId="Gitternetztabelle5dunkelAkzent4">
    <w:name w:val="Grid Table 5 Dark Accent 4"/>
    <w:basedOn w:val="NormaleTabelle"/>
    <w:uiPriority w:val="50"/>
    <w:rsid w:val="00572222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7D4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28D2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28D2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28D2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28D2C" w:themeFill="accent4"/>
      </w:tcPr>
    </w:tblStylePr>
    <w:tblStylePr w:type="band1Vert">
      <w:tblPr/>
      <w:tcPr>
        <w:shd w:val="clear" w:color="auto" w:fill="F9D1AA" w:themeFill="accent4" w:themeFillTint="66"/>
      </w:tcPr>
    </w:tblStylePr>
    <w:tblStylePr w:type="band1Horz">
      <w:tblPr/>
      <w:tcPr>
        <w:shd w:val="clear" w:color="auto" w:fill="F9D1AA" w:themeFill="accent4" w:themeFillTint="66"/>
      </w:tcPr>
    </w:tblStylePr>
  </w:style>
  <w:style w:type="table" w:styleId="Gitternetztabelle5dunkelAkzent5">
    <w:name w:val="Grid Table 5 Dark Accent 5"/>
    <w:basedOn w:val="NormaleTabelle"/>
    <w:uiPriority w:val="50"/>
    <w:rsid w:val="00572222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itternetztabelle5dunkelAkzent6">
    <w:name w:val="Grid Table 5 Dark Accent 6"/>
    <w:basedOn w:val="NormaleTabelle"/>
    <w:uiPriority w:val="50"/>
    <w:rsid w:val="00572222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itternetztabelle6farbig">
    <w:name w:val="Grid Table 6 Colorful"/>
    <w:basedOn w:val="NormaleTabelle"/>
    <w:uiPriority w:val="51"/>
    <w:rsid w:val="00572222"/>
    <w:pPr>
      <w:spacing w:after="0"/>
    </w:pPr>
    <w:tblPr>
      <w:tblStyleRowBandSize w:val="1"/>
      <w:tblStyleColBandSize w:val="1"/>
      <w:tblBorders>
        <w:top w:val="single" w:sz="4" w:space="0" w:color="7B7B77" w:themeColor="text1" w:themeTint="99"/>
        <w:left w:val="single" w:sz="4" w:space="0" w:color="7B7B77" w:themeColor="text1" w:themeTint="99"/>
        <w:bottom w:val="single" w:sz="4" w:space="0" w:color="7B7B77" w:themeColor="text1" w:themeTint="99"/>
        <w:right w:val="single" w:sz="4" w:space="0" w:color="7B7B77" w:themeColor="text1" w:themeTint="99"/>
        <w:insideH w:val="single" w:sz="4" w:space="0" w:color="7B7B77" w:themeColor="text1" w:themeTint="99"/>
        <w:insideV w:val="single" w:sz="4" w:space="0" w:color="7B7B77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7B7B77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B7B77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1" w:themeFill="text1" w:themeFillTint="33"/>
      </w:tcPr>
    </w:tblStylePr>
    <w:tblStylePr w:type="band1Horz">
      <w:tblPr/>
      <w:tcPr>
        <w:shd w:val="clear" w:color="auto" w:fill="D3D3D1" w:themeFill="text1" w:themeFillTint="33"/>
      </w:tcPr>
    </w:tblStylePr>
  </w:style>
  <w:style w:type="table" w:styleId="Gitternetztabelle6farbigAkzent1">
    <w:name w:val="Grid Table 6 Colorful Accent 1"/>
    <w:basedOn w:val="NormaleTabelle"/>
    <w:uiPriority w:val="51"/>
    <w:rsid w:val="00572222"/>
    <w:pPr>
      <w:spacing w:after="0"/>
    </w:pPr>
    <w:rPr>
      <w:color w:val="BD1633" w:themeColor="accent1" w:themeShade="BF"/>
    </w:rPr>
    <w:tblPr>
      <w:tblStyleRowBandSize w:val="1"/>
      <w:tblStyleColBandSize w:val="1"/>
      <w:tblBorders>
        <w:top w:val="single" w:sz="4" w:space="0" w:color="F08598" w:themeColor="accent1" w:themeTint="99"/>
        <w:left w:val="single" w:sz="4" w:space="0" w:color="F08598" w:themeColor="accent1" w:themeTint="99"/>
        <w:bottom w:val="single" w:sz="4" w:space="0" w:color="F08598" w:themeColor="accent1" w:themeTint="99"/>
        <w:right w:val="single" w:sz="4" w:space="0" w:color="F08598" w:themeColor="accent1" w:themeTint="99"/>
        <w:insideH w:val="single" w:sz="4" w:space="0" w:color="F08598" w:themeColor="accent1" w:themeTint="99"/>
        <w:insideV w:val="single" w:sz="4" w:space="0" w:color="F0859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0859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0859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6DC" w:themeFill="accent1" w:themeFillTint="33"/>
      </w:tcPr>
    </w:tblStylePr>
    <w:tblStylePr w:type="band1Horz">
      <w:tblPr/>
      <w:tcPr>
        <w:shd w:val="clear" w:color="auto" w:fill="FAD6DC" w:themeFill="accent1" w:themeFillTint="33"/>
      </w:tcPr>
    </w:tblStylePr>
  </w:style>
  <w:style w:type="table" w:styleId="Gitternetztabelle6farbigAkzent2">
    <w:name w:val="Grid Table 6 Colorful Accent 2"/>
    <w:basedOn w:val="NormaleTabelle"/>
    <w:uiPriority w:val="51"/>
    <w:rsid w:val="00572222"/>
    <w:pPr>
      <w:spacing w:after="0"/>
    </w:pPr>
    <w:rPr>
      <w:color w:val="00749F" w:themeColor="accent2" w:themeShade="BF"/>
    </w:rPr>
    <w:tblPr>
      <w:tblStyleRowBandSize w:val="1"/>
      <w:tblStyleColBandSize w:val="1"/>
      <w:tblBorders>
        <w:top w:val="single" w:sz="4" w:space="0" w:color="4CCFFF" w:themeColor="accent2" w:themeTint="99"/>
        <w:left w:val="single" w:sz="4" w:space="0" w:color="4CCFFF" w:themeColor="accent2" w:themeTint="99"/>
        <w:bottom w:val="single" w:sz="4" w:space="0" w:color="4CCFFF" w:themeColor="accent2" w:themeTint="99"/>
        <w:right w:val="single" w:sz="4" w:space="0" w:color="4CCFFF" w:themeColor="accent2" w:themeTint="99"/>
        <w:insideH w:val="single" w:sz="4" w:space="0" w:color="4CCFFF" w:themeColor="accent2" w:themeTint="99"/>
        <w:insideV w:val="single" w:sz="4" w:space="0" w:color="4CCF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4CCF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CCF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FFF" w:themeFill="accent2" w:themeFillTint="33"/>
      </w:tcPr>
    </w:tblStylePr>
    <w:tblStylePr w:type="band1Horz">
      <w:tblPr/>
      <w:tcPr>
        <w:shd w:val="clear" w:color="auto" w:fill="C3EFFF" w:themeFill="accent2" w:themeFillTint="33"/>
      </w:tcPr>
    </w:tblStylePr>
  </w:style>
  <w:style w:type="table" w:styleId="Gitternetztabelle6farbigAkzent3">
    <w:name w:val="Grid Table 6 Colorful Accent 3"/>
    <w:basedOn w:val="NormaleTabelle"/>
    <w:uiPriority w:val="51"/>
    <w:rsid w:val="00572222"/>
    <w:pPr>
      <w:spacing w:after="0"/>
    </w:pPr>
    <w:rPr>
      <w:color w:val="C5B89C" w:themeColor="accent3" w:themeShade="BF"/>
    </w:rPr>
    <w:tblPr>
      <w:tblStyleRowBandSize w:val="1"/>
      <w:tblStyleColBandSize w:val="1"/>
      <w:tblBorders>
        <w:top w:val="single" w:sz="4" w:space="0" w:color="F6F4F0" w:themeColor="accent3" w:themeTint="99"/>
        <w:left w:val="single" w:sz="4" w:space="0" w:color="F6F4F0" w:themeColor="accent3" w:themeTint="99"/>
        <w:bottom w:val="single" w:sz="4" w:space="0" w:color="F6F4F0" w:themeColor="accent3" w:themeTint="99"/>
        <w:right w:val="single" w:sz="4" w:space="0" w:color="F6F4F0" w:themeColor="accent3" w:themeTint="99"/>
        <w:insideH w:val="single" w:sz="4" w:space="0" w:color="F6F4F0" w:themeColor="accent3" w:themeTint="99"/>
        <w:insideV w:val="single" w:sz="4" w:space="0" w:color="F6F4F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6F4F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6F4F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Gitternetztabelle6farbigAkzent4">
    <w:name w:val="Grid Table 6 Colorful Accent 4"/>
    <w:basedOn w:val="NormaleTabelle"/>
    <w:uiPriority w:val="51"/>
    <w:rsid w:val="00572222"/>
    <w:pPr>
      <w:spacing w:after="0"/>
    </w:pPr>
    <w:rPr>
      <w:color w:val="C9680C" w:themeColor="accent4" w:themeShade="BF"/>
    </w:rPr>
    <w:tblPr>
      <w:tblStyleRowBandSize w:val="1"/>
      <w:tblStyleColBandSize w:val="1"/>
      <w:tblBorders>
        <w:top w:val="single" w:sz="4" w:space="0" w:color="F7BA80" w:themeColor="accent4" w:themeTint="99"/>
        <w:left w:val="single" w:sz="4" w:space="0" w:color="F7BA80" w:themeColor="accent4" w:themeTint="99"/>
        <w:bottom w:val="single" w:sz="4" w:space="0" w:color="F7BA80" w:themeColor="accent4" w:themeTint="99"/>
        <w:right w:val="single" w:sz="4" w:space="0" w:color="F7BA80" w:themeColor="accent4" w:themeTint="99"/>
        <w:insideH w:val="single" w:sz="4" w:space="0" w:color="F7BA80" w:themeColor="accent4" w:themeTint="99"/>
        <w:insideV w:val="single" w:sz="4" w:space="0" w:color="F7BA80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7BA8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7BA8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7D4" w:themeFill="accent4" w:themeFillTint="33"/>
      </w:tcPr>
    </w:tblStylePr>
    <w:tblStylePr w:type="band1Horz">
      <w:tblPr/>
      <w:tcPr>
        <w:shd w:val="clear" w:color="auto" w:fill="FCE7D4" w:themeFill="accent4" w:themeFillTint="33"/>
      </w:tcPr>
    </w:tblStylePr>
  </w:style>
  <w:style w:type="table" w:styleId="Gitternetztabelle6farbigAkzent5">
    <w:name w:val="Grid Table 6 Colorful Accent 5"/>
    <w:basedOn w:val="NormaleTabelle"/>
    <w:uiPriority w:val="51"/>
    <w:rsid w:val="00572222"/>
    <w:pPr>
      <w:spacing w:after="0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itternetztabelle6farbigAkzent6">
    <w:name w:val="Grid Table 6 Colorful Accent 6"/>
    <w:basedOn w:val="NormaleTabelle"/>
    <w:uiPriority w:val="51"/>
    <w:rsid w:val="00572222"/>
    <w:pPr>
      <w:spacing w:after="0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itternetztabelle7farbig">
    <w:name w:val="Grid Table 7 Colorful"/>
    <w:basedOn w:val="NormaleTabelle"/>
    <w:uiPriority w:val="52"/>
    <w:rsid w:val="00572222"/>
    <w:pPr>
      <w:spacing w:after="0"/>
    </w:pPr>
    <w:tblPr>
      <w:tblStyleRowBandSize w:val="1"/>
      <w:tblStyleColBandSize w:val="1"/>
      <w:tblBorders>
        <w:top w:val="single" w:sz="4" w:space="0" w:color="7B7B77" w:themeColor="text1" w:themeTint="99"/>
        <w:left w:val="single" w:sz="4" w:space="0" w:color="7B7B77" w:themeColor="text1" w:themeTint="99"/>
        <w:bottom w:val="single" w:sz="4" w:space="0" w:color="7B7B77" w:themeColor="text1" w:themeTint="99"/>
        <w:right w:val="single" w:sz="4" w:space="0" w:color="7B7B77" w:themeColor="text1" w:themeTint="99"/>
        <w:insideH w:val="single" w:sz="4" w:space="0" w:color="7B7B77" w:themeColor="text1" w:themeTint="99"/>
        <w:insideV w:val="single" w:sz="4" w:space="0" w:color="7B7B77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3D3D1" w:themeFill="text1" w:themeFillTint="33"/>
      </w:tcPr>
    </w:tblStylePr>
    <w:tblStylePr w:type="band1Horz">
      <w:tblPr/>
      <w:tcPr>
        <w:shd w:val="clear" w:color="auto" w:fill="D3D3D1" w:themeFill="text1" w:themeFillTint="33"/>
      </w:tcPr>
    </w:tblStylePr>
    <w:tblStylePr w:type="neCell">
      <w:tblPr/>
      <w:tcPr>
        <w:tcBorders>
          <w:bottom w:val="single" w:sz="4" w:space="0" w:color="7B7B77" w:themeColor="text1" w:themeTint="99"/>
        </w:tcBorders>
      </w:tcPr>
    </w:tblStylePr>
    <w:tblStylePr w:type="nwCell">
      <w:tblPr/>
      <w:tcPr>
        <w:tcBorders>
          <w:bottom w:val="single" w:sz="4" w:space="0" w:color="7B7B77" w:themeColor="text1" w:themeTint="99"/>
        </w:tcBorders>
      </w:tcPr>
    </w:tblStylePr>
    <w:tblStylePr w:type="seCell">
      <w:tblPr/>
      <w:tcPr>
        <w:tcBorders>
          <w:top w:val="single" w:sz="4" w:space="0" w:color="7B7B77" w:themeColor="text1" w:themeTint="99"/>
        </w:tcBorders>
      </w:tcPr>
    </w:tblStylePr>
    <w:tblStylePr w:type="swCell">
      <w:tblPr/>
      <w:tcPr>
        <w:tcBorders>
          <w:top w:val="single" w:sz="4" w:space="0" w:color="7B7B77" w:themeColor="text1" w:themeTint="99"/>
        </w:tcBorders>
      </w:tcPr>
    </w:tblStylePr>
  </w:style>
  <w:style w:type="table" w:styleId="Gitternetztabelle7farbigAkzent1">
    <w:name w:val="Grid Table 7 Colorful Accent 1"/>
    <w:basedOn w:val="NormaleTabelle"/>
    <w:uiPriority w:val="52"/>
    <w:rsid w:val="00572222"/>
    <w:pPr>
      <w:spacing w:after="0"/>
    </w:pPr>
    <w:rPr>
      <w:color w:val="BD1633" w:themeColor="accent1" w:themeShade="BF"/>
    </w:rPr>
    <w:tblPr>
      <w:tblStyleRowBandSize w:val="1"/>
      <w:tblStyleColBandSize w:val="1"/>
      <w:tblBorders>
        <w:top w:val="single" w:sz="4" w:space="0" w:color="F08598" w:themeColor="accent1" w:themeTint="99"/>
        <w:left w:val="single" w:sz="4" w:space="0" w:color="F08598" w:themeColor="accent1" w:themeTint="99"/>
        <w:bottom w:val="single" w:sz="4" w:space="0" w:color="F08598" w:themeColor="accent1" w:themeTint="99"/>
        <w:right w:val="single" w:sz="4" w:space="0" w:color="F08598" w:themeColor="accent1" w:themeTint="99"/>
        <w:insideH w:val="single" w:sz="4" w:space="0" w:color="F08598" w:themeColor="accent1" w:themeTint="99"/>
        <w:insideV w:val="single" w:sz="4" w:space="0" w:color="F0859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6DC" w:themeFill="accent1" w:themeFillTint="33"/>
      </w:tcPr>
    </w:tblStylePr>
    <w:tblStylePr w:type="band1Horz">
      <w:tblPr/>
      <w:tcPr>
        <w:shd w:val="clear" w:color="auto" w:fill="FAD6DC" w:themeFill="accent1" w:themeFillTint="33"/>
      </w:tcPr>
    </w:tblStylePr>
    <w:tblStylePr w:type="neCell">
      <w:tblPr/>
      <w:tcPr>
        <w:tcBorders>
          <w:bottom w:val="single" w:sz="4" w:space="0" w:color="F08598" w:themeColor="accent1" w:themeTint="99"/>
        </w:tcBorders>
      </w:tcPr>
    </w:tblStylePr>
    <w:tblStylePr w:type="nwCell">
      <w:tblPr/>
      <w:tcPr>
        <w:tcBorders>
          <w:bottom w:val="single" w:sz="4" w:space="0" w:color="F08598" w:themeColor="accent1" w:themeTint="99"/>
        </w:tcBorders>
      </w:tcPr>
    </w:tblStylePr>
    <w:tblStylePr w:type="seCell">
      <w:tblPr/>
      <w:tcPr>
        <w:tcBorders>
          <w:top w:val="single" w:sz="4" w:space="0" w:color="F08598" w:themeColor="accent1" w:themeTint="99"/>
        </w:tcBorders>
      </w:tcPr>
    </w:tblStylePr>
    <w:tblStylePr w:type="swCell">
      <w:tblPr/>
      <w:tcPr>
        <w:tcBorders>
          <w:top w:val="single" w:sz="4" w:space="0" w:color="F08598" w:themeColor="accent1" w:themeTint="99"/>
        </w:tcBorders>
      </w:tcPr>
    </w:tblStylePr>
  </w:style>
  <w:style w:type="table" w:styleId="Gitternetztabelle7farbigAkzent2">
    <w:name w:val="Grid Table 7 Colorful Accent 2"/>
    <w:basedOn w:val="NormaleTabelle"/>
    <w:uiPriority w:val="52"/>
    <w:rsid w:val="00572222"/>
    <w:pPr>
      <w:spacing w:after="0"/>
    </w:pPr>
    <w:rPr>
      <w:color w:val="00749F" w:themeColor="accent2" w:themeShade="BF"/>
    </w:rPr>
    <w:tblPr>
      <w:tblStyleRowBandSize w:val="1"/>
      <w:tblStyleColBandSize w:val="1"/>
      <w:tblBorders>
        <w:top w:val="single" w:sz="4" w:space="0" w:color="4CCFFF" w:themeColor="accent2" w:themeTint="99"/>
        <w:left w:val="single" w:sz="4" w:space="0" w:color="4CCFFF" w:themeColor="accent2" w:themeTint="99"/>
        <w:bottom w:val="single" w:sz="4" w:space="0" w:color="4CCFFF" w:themeColor="accent2" w:themeTint="99"/>
        <w:right w:val="single" w:sz="4" w:space="0" w:color="4CCFFF" w:themeColor="accent2" w:themeTint="99"/>
        <w:insideH w:val="single" w:sz="4" w:space="0" w:color="4CCFFF" w:themeColor="accent2" w:themeTint="99"/>
        <w:insideV w:val="single" w:sz="4" w:space="0" w:color="4CCF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FFF" w:themeFill="accent2" w:themeFillTint="33"/>
      </w:tcPr>
    </w:tblStylePr>
    <w:tblStylePr w:type="band1Horz">
      <w:tblPr/>
      <w:tcPr>
        <w:shd w:val="clear" w:color="auto" w:fill="C3EFFF" w:themeFill="accent2" w:themeFillTint="33"/>
      </w:tcPr>
    </w:tblStylePr>
    <w:tblStylePr w:type="neCell">
      <w:tblPr/>
      <w:tcPr>
        <w:tcBorders>
          <w:bottom w:val="single" w:sz="4" w:space="0" w:color="4CCFFF" w:themeColor="accent2" w:themeTint="99"/>
        </w:tcBorders>
      </w:tcPr>
    </w:tblStylePr>
    <w:tblStylePr w:type="nwCell">
      <w:tblPr/>
      <w:tcPr>
        <w:tcBorders>
          <w:bottom w:val="single" w:sz="4" w:space="0" w:color="4CCFFF" w:themeColor="accent2" w:themeTint="99"/>
        </w:tcBorders>
      </w:tcPr>
    </w:tblStylePr>
    <w:tblStylePr w:type="seCell">
      <w:tblPr/>
      <w:tcPr>
        <w:tcBorders>
          <w:top w:val="single" w:sz="4" w:space="0" w:color="4CCFFF" w:themeColor="accent2" w:themeTint="99"/>
        </w:tcBorders>
      </w:tcPr>
    </w:tblStylePr>
    <w:tblStylePr w:type="swCell">
      <w:tblPr/>
      <w:tcPr>
        <w:tcBorders>
          <w:top w:val="single" w:sz="4" w:space="0" w:color="4CCFFF" w:themeColor="accent2" w:themeTint="99"/>
        </w:tcBorders>
      </w:tcPr>
    </w:tblStylePr>
  </w:style>
  <w:style w:type="table" w:styleId="Gitternetztabelle7farbigAkzent3">
    <w:name w:val="Grid Table 7 Colorful Accent 3"/>
    <w:basedOn w:val="NormaleTabelle"/>
    <w:uiPriority w:val="52"/>
    <w:rsid w:val="00572222"/>
    <w:pPr>
      <w:spacing w:after="0"/>
    </w:pPr>
    <w:rPr>
      <w:color w:val="C5B89C" w:themeColor="accent3" w:themeShade="BF"/>
    </w:rPr>
    <w:tblPr>
      <w:tblStyleRowBandSize w:val="1"/>
      <w:tblStyleColBandSize w:val="1"/>
      <w:tblBorders>
        <w:top w:val="single" w:sz="4" w:space="0" w:color="F6F4F0" w:themeColor="accent3" w:themeTint="99"/>
        <w:left w:val="single" w:sz="4" w:space="0" w:color="F6F4F0" w:themeColor="accent3" w:themeTint="99"/>
        <w:bottom w:val="single" w:sz="4" w:space="0" w:color="F6F4F0" w:themeColor="accent3" w:themeTint="99"/>
        <w:right w:val="single" w:sz="4" w:space="0" w:color="F6F4F0" w:themeColor="accent3" w:themeTint="99"/>
        <w:insideH w:val="single" w:sz="4" w:space="0" w:color="F6F4F0" w:themeColor="accent3" w:themeTint="99"/>
        <w:insideV w:val="single" w:sz="4" w:space="0" w:color="F6F4F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  <w:tblStylePr w:type="neCell">
      <w:tblPr/>
      <w:tcPr>
        <w:tcBorders>
          <w:bottom w:val="single" w:sz="4" w:space="0" w:color="F6F4F0" w:themeColor="accent3" w:themeTint="99"/>
        </w:tcBorders>
      </w:tcPr>
    </w:tblStylePr>
    <w:tblStylePr w:type="nwCell">
      <w:tblPr/>
      <w:tcPr>
        <w:tcBorders>
          <w:bottom w:val="single" w:sz="4" w:space="0" w:color="F6F4F0" w:themeColor="accent3" w:themeTint="99"/>
        </w:tcBorders>
      </w:tcPr>
    </w:tblStylePr>
    <w:tblStylePr w:type="seCell">
      <w:tblPr/>
      <w:tcPr>
        <w:tcBorders>
          <w:top w:val="single" w:sz="4" w:space="0" w:color="F6F4F0" w:themeColor="accent3" w:themeTint="99"/>
        </w:tcBorders>
      </w:tcPr>
    </w:tblStylePr>
    <w:tblStylePr w:type="swCell">
      <w:tblPr/>
      <w:tcPr>
        <w:tcBorders>
          <w:top w:val="single" w:sz="4" w:space="0" w:color="F6F4F0" w:themeColor="accent3" w:themeTint="99"/>
        </w:tcBorders>
      </w:tcPr>
    </w:tblStylePr>
  </w:style>
  <w:style w:type="table" w:styleId="Gitternetztabelle7farbigAkzent4">
    <w:name w:val="Grid Table 7 Colorful Accent 4"/>
    <w:basedOn w:val="NormaleTabelle"/>
    <w:uiPriority w:val="52"/>
    <w:rsid w:val="00572222"/>
    <w:pPr>
      <w:spacing w:after="0"/>
    </w:pPr>
    <w:rPr>
      <w:color w:val="C9680C" w:themeColor="accent4" w:themeShade="BF"/>
    </w:rPr>
    <w:tblPr>
      <w:tblStyleRowBandSize w:val="1"/>
      <w:tblStyleColBandSize w:val="1"/>
      <w:tblBorders>
        <w:top w:val="single" w:sz="4" w:space="0" w:color="F7BA80" w:themeColor="accent4" w:themeTint="99"/>
        <w:left w:val="single" w:sz="4" w:space="0" w:color="F7BA80" w:themeColor="accent4" w:themeTint="99"/>
        <w:bottom w:val="single" w:sz="4" w:space="0" w:color="F7BA80" w:themeColor="accent4" w:themeTint="99"/>
        <w:right w:val="single" w:sz="4" w:space="0" w:color="F7BA80" w:themeColor="accent4" w:themeTint="99"/>
        <w:insideH w:val="single" w:sz="4" w:space="0" w:color="F7BA80" w:themeColor="accent4" w:themeTint="99"/>
        <w:insideV w:val="single" w:sz="4" w:space="0" w:color="F7BA8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7D4" w:themeFill="accent4" w:themeFillTint="33"/>
      </w:tcPr>
    </w:tblStylePr>
    <w:tblStylePr w:type="band1Horz">
      <w:tblPr/>
      <w:tcPr>
        <w:shd w:val="clear" w:color="auto" w:fill="FCE7D4" w:themeFill="accent4" w:themeFillTint="33"/>
      </w:tcPr>
    </w:tblStylePr>
    <w:tblStylePr w:type="neCell">
      <w:tblPr/>
      <w:tcPr>
        <w:tcBorders>
          <w:bottom w:val="single" w:sz="4" w:space="0" w:color="F7BA80" w:themeColor="accent4" w:themeTint="99"/>
        </w:tcBorders>
      </w:tcPr>
    </w:tblStylePr>
    <w:tblStylePr w:type="nwCell">
      <w:tblPr/>
      <w:tcPr>
        <w:tcBorders>
          <w:bottom w:val="single" w:sz="4" w:space="0" w:color="F7BA80" w:themeColor="accent4" w:themeTint="99"/>
        </w:tcBorders>
      </w:tcPr>
    </w:tblStylePr>
    <w:tblStylePr w:type="seCell">
      <w:tblPr/>
      <w:tcPr>
        <w:tcBorders>
          <w:top w:val="single" w:sz="4" w:space="0" w:color="F7BA80" w:themeColor="accent4" w:themeTint="99"/>
        </w:tcBorders>
      </w:tcPr>
    </w:tblStylePr>
    <w:tblStylePr w:type="swCell">
      <w:tblPr/>
      <w:tcPr>
        <w:tcBorders>
          <w:top w:val="single" w:sz="4" w:space="0" w:color="F7BA80" w:themeColor="accent4" w:themeTint="99"/>
        </w:tcBorders>
      </w:tcPr>
    </w:tblStylePr>
  </w:style>
  <w:style w:type="table" w:styleId="Gitternetztabelle7farbigAkzent5">
    <w:name w:val="Grid Table 7 Colorful Accent 5"/>
    <w:basedOn w:val="NormaleTabelle"/>
    <w:uiPriority w:val="52"/>
    <w:rsid w:val="00572222"/>
    <w:pPr>
      <w:spacing w:after="0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itternetztabelle7farbigAkzent6">
    <w:name w:val="Grid Table 7 Colorful Accent 6"/>
    <w:basedOn w:val="NormaleTabelle"/>
    <w:uiPriority w:val="52"/>
    <w:rsid w:val="00572222"/>
    <w:pPr>
      <w:spacing w:after="0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572222"/>
    <w:rPr>
      <w:rFonts w:asciiTheme="majorHAnsi" w:eastAsiaTheme="majorEastAsia" w:hAnsiTheme="majorHAnsi" w:cstheme="majorBidi"/>
      <w:color w:val="7D0F22" w:themeColor="accent1" w:themeShade="7F"/>
      <w:kern w:val="16"/>
      <w:sz w:val="24"/>
      <w:szCs w:val="24"/>
      <w14:ligatures w14:val="standardContextual"/>
      <w14:numForm w14:val="oldStyle"/>
      <w14:numSpacing w14:val="proportional"/>
      <w14:cntxtAlts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72222"/>
    <w:rPr>
      <w:rFonts w:asciiTheme="majorHAnsi" w:eastAsiaTheme="majorEastAsia" w:hAnsiTheme="majorHAnsi" w:cstheme="majorBidi"/>
      <w:i/>
      <w:iCs/>
      <w:color w:val="BD1633" w:themeColor="accent1" w:themeShade="BF"/>
      <w:kern w:val="16"/>
      <w:sz w:val="22"/>
      <w14:ligatures w14:val="standardContextual"/>
      <w14:numForm w14:val="oldStyle"/>
      <w14:numSpacing w14:val="proportional"/>
      <w14:cntxtAlts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72222"/>
    <w:rPr>
      <w:rFonts w:asciiTheme="majorHAnsi" w:eastAsiaTheme="majorEastAsia" w:hAnsiTheme="majorHAnsi" w:cstheme="majorBidi"/>
      <w:color w:val="BD1633" w:themeColor="accent1" w:themeShade="BF"/>
      <w:kern w:val="16"/>
      <w:sz w:val="22"/>
      <w14:ligatures w14:val="standardContextual"/>
      <w14:numForm w14:val="oldStyle"/>
      <w14:numSpacing w14:val="proportional"/>
      <w14:cntxtAlts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72222"/>
    <w:rPr>
      <w:rFonts w:asciiTheme="majorHAnsi" w:eastAsiaTheme="majorEastAsia" w:hAnsiTheme="majorHAnsi" w:cstheme="majorBidi"/>
      <w:color w:val="7D0F22" w:themeColor="accent1" w:themeShade="7F"/>
      <w:kern w:val="16"/>
      <w:sz w:val="22"/>
      <w14:ligatures w14:val="standardContextual"/>
      <w14:numForm w14:val="oldStyle"/>
      <w14:numSpacing w14:val="proportional"/>
      <w14:cntxtAlts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72222"/>
    <w:rPr>
      <w:rFonts w:asciiTheme="majorHAnsi" w:eastAsiaTheme="majorEastAsia" w:hAnsiTheme="majorHAnsi" w:cstheme="majorBidi"/>
      <w:i/>
      <w:iCs/>
      <w:color w:val="7D0F22" w:themeColor="accent1" w:themeShade="7F"/>
      <w:kern w:val="16"/>
      <w:sz w:val="22"/>
      <w14:ligatures w14:val="standardContextual"/>
      <w14:numForm w14:val="oldStyle"/>
      <w14:numSpacing w14:val="proportional"/>
      <w14:cntxtAlts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72222"/>
    <w:rPr>
      <w:rFonts w:asciiTheme="majorHAnsi" w:eastAsiaTheme="majorEastAsia" w:hAnsiTheme="majorHAnsi" w:cstheme="majorBidi"/>
      <w:color w:val="434341" w:themeColor="text1" w:themeTint="D8"/>
      <w:kern w:val="16"/>
      <w:sz w:val="22"/>
      <w:szCs w:val="21"/>
      <w14:ligatures w14:val="standardContextual"/>
      <w14:numForm w14:val="oldStyle"/>
      <w14:numSpacing w14:val="proportional"/>
      <w14:cntxtAlts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72222"/>
    <w:rPr>
      <w:rFonts w:asciiTheme="majorHAnsi" w:eastAsiaTheme="majorEastAsia" w:hAnsiTheme="majorHAnsi" w:cstheme="majorBidi"/>
      <w:i/>
      <w:iCs/>
      <w:color w:val="434341" w:themeColor="text1" w:themeTint="D8"/>
      <w:kern w:val="16"/>
      <w:sz w:val="22"/>
      <w:szCs w:val="21"/>
      <w14:ligatures w14:val="standardContextual"/>
      <w14:numForm w14:val="oldStyle"/>
      <w14:numSpacing w14:val="proportional"/>
      <w14:cntxtAlts/>
    </w:rPr>
  </w:style>
  <w:style w:type="character" w:styleId="HTMLAkronym">
    <w:name w:val="HTML Acronym"/>
    <w:basedOn w:val="Absatz-Standardschriftart"/>
    <w:uiPriority w:val="99"/>
    <w:semiHidden/>
    <w:unhideWhenUsed/>
    <w:rsid w:val="00572222"/>
    <w:rPr>
      <w:sz w:val="22"/>
    </w:rPr>
  </w:style>
  <w:style w:type="paragraph" w:styleId="HTMLAdresse">
    <w:name w:val="HTML Address"/>
    <w:basedOn w:val="Standard"/>
    <w:link w:val="HTMLAdresseZchn"/>
    <w:uiPriority w:val="99"/>
    <w:semiHidden/>
    <w:unhideWhenUsed/>
    <w:rsid w:val="00572222"/>
    <w:pPr>
      <w:spacing w:after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uiPriority w:val="99"/>
    <w:semiHidden/>
    <w:rsid w:val="00572222"/>
    <w:rPr>
      <w:i/>
      <w:iCs/>
      <w:kern w:val="16"/>
      <w:sz w:val="22"/>
      <w14:ligatures w14:val="standardContextual"/>
      <w14:numForm w14:val="oldStyle"/>
      <w14:numSpacing w14:val="proportional"/>
      <w14:cntxtAlts/>
    </w:rPr>
  </w:style>
  <w:style w:type="character" w:styleId="HTMLZitat">
    <w:name w:val="HTML Cite"/>
    <w:basedOn w:val="Absatz-Standardschriftart"/>
    <w:uiPriority w:val="99"/>
    <w:semiHidden/>
    <w:unhideWhenUsed/>
    <w:rsid w:val="00572222"/>
    <w:rPr>
      <w:i/>
      <w:iCs/>
      <w:sz w:val="22"/>
    </w:rPr>
  </w:style>
  <w:style w:type="character" w:styleId="HTMLCode">
    <w:name w:val="HTML Code"/>
    <w:basedOn w:val="Absatz-Standardschriftart"/>
    <w:uiPriority w:val="99"/>
    <w:semiHidden/>
    <w:unhideWhenUsed/>
    <w:rsid w:val="00572222"/>
    <w:rPr>
      <w:rFonts w:ascii="Consolas" w:hAnsi="Consolas"/>
      <w:sz w:val="22"/>
      <w:szCs w:val="20"/>
    </w:rPr>
  </w:style>
  <w:style w:type="character" w:styleId="HTMLDefinition">
    <w:name w:val="HTML Definition"/>
    <w:basedOn w:val="Absatz-Standardschriftart"/>
    <w:uiPriority w:val="99"/>
    <w:semiHidden/>
    <w:unhideWhenUsed/>
    <w:rsid w:val="00572222"/>
    <w:rPr>
      <w:i/>
      <w:iCs/>
      <w:sz w:val="22"/>
    </w:rPr>
  </w:style>
  <w:style w:type="character" w:styleId="HTMLTastatur">
    <w:name w:val="HTML Keyboard"/>
    <w:basedOn w:val="Absatz-Standardschriftart"/>
    <w:uiPriority w:val="99"/>
    <w:semiHidden/>
    <w:unhideWhenUsed/>
    <w:rsid w:val="00572222"/>
    <w:rPr>
      <w:rFonts w:ascii="Consolas" w:hAnsi="Consolas"/>
      <w:sz w:val="22"/>
      <w:szCs w:val="2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572222"/>
    <w:pPr>
      <w:spacing w:after="0"/>
    </w:pPr>
    <w:rPr>
      <w:rFonts w:ascii="Consolas" w:hAnsi="Consolas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572222"/>
    <w:rPr>
      <w:rFonts w:ascii="Consolas" w:hAnsi="Consolas"/>
      <w:kern w:val="16"/>
      <w:sz w:val="22"/>
      <w14:ligatures w14:val="standardContextual"/>
      <w14:numForm w14:val="oldStyle"/>
      <w14:numSpacing w14:val="proportional"/>
      <w14:cntxtAlts/>
    </w:rPr>
  </w:style>
  <w:style w:type="character" w:styleId="HTMLBeispiel">
    <w:name w:val="HTML Sample"/>
    <w:basedOn w:val="Absatz-Standardschriftart"/>
    <w:uiPriority w:val="99"/>
    <w:semiHidden/>
    <w:unhideWhenUsed/>
    <w:rsid w:val="00572222"/>
    <w:rPr>
      <w:rFonts w:ascii="Consolas" w:hAnsi="Consolas"/>
      <w:sz w:val="24"/>
      <w:szCs w:val="24"/>
    </w:rPr>
  </w:style>
  <w:style w:type="character" w:styleId="HTMLSchreibmaschine">
    <w:name w:val="HTML Typewriter"/>
    <w:basedOn w:val="Absatz-Standardschriftart"/>
    <w:uiPriority w:val="99"/>
    <w:semiHidden/>
    <w:unhideWhenUsed/>
    <w:rsid w:val="00572222"/>
    <w:rPr>
      <w:rFonts w:ascii="Consolas" w:hAnsi="Consolas"/>
      <w:sz w:val="22"/>
      <w:szCs w:val="20"/>
    </w:rPr>
  </w:style>
  <w:style w:type="character" w:styleId="HTMLVariable">
    <w:name w:val="HTML Variable"/>
    <w:basedOn w:val="Absatz-Standardschriftart"/>
    <w:uiPriority w:val="99"/>
    <w:semiHidden/>
    <w:unhideWhenUsed/>
    <w:rsid w:val="00572222"/>
    <w:rPr>
      <w:i/>
      <w:iCs/>
      <w:sz w:val="22"/>
    </w:rPr>
  </w:style>
  <w:style w:type="character" w:styleId="Hyperlink">
    <w:name w:val="Hyperlink"/>
    <w:basedOn w:val="Absatz-Standardschriftart"/>
    <w:uiPriority w:val="99"/>
    <w:unhideWhenUsed/>
    <w:rsid w:val="000F51EC"/>
    <w:rPr>
      <w:color w:val="864508" w:themeColor="accent4" w:themeShade="80"/>
      <w:sz w:val="22"/>
      <w:u w:val="single"/>
    </w:r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572222"/>
    <w:pPr>
      <w:spacing w:after="0"/>
      <w:ind w:left="200" w:hanging="200"/>
    </w:pPr>
  </w:style>
  <w:style w:type="paragraph" w:styleId="Index2">
    <w:name w:val="index 2"/>
    <w:basedOn w:val="Standard"/>
    <w:next w:val="Standard"/>
    <w:autoRedefine/>
    <w:uiPriority w:val="99"/>
    <w:semiHidden/>
    <w:unhideWhenUsed/>
    <w:rsid w:val="00572222"/>
    <w:pPr>
      <w:spacing w:after="0"/>
      <w:ind w:left="400" w:hanging="200"/>
    </w:pPr>
  </w:style>
  <w:style w:type="paragraph" w:styleId="Index3">
    <w:name w:val="index 3"/>
    <w:basedOn w:val="Standard"/>
    <w:next w:val="Standard"/>
    <w:autoRedefine/>
    <w:uiPriority w:val="99"/>
    <w:semiHidden/>
    <w:unhideWhenUsed/>
    <w:rsid w:val="00572222"/>
    <w:pPr>
      <w:spacing w:after="0"/>
      <w:ind w:left="600" w:hanging="200"/>
    </w:pPr>
  </w:style>
  <w:style w:type="paragraph" w:styleId="Index4">
    <w:name w:val="index 4"/>
    <w:basedOn w:val="Standard"/>
    <w:next w:val="Standard"/>
    <w:autoRedefine/>
    <w:uiPriority w:val="99"/>
    <w:semiHidden/>
    <w:unhideWhenUsed/>
    <w:rsid w:val="00572222"/>
    <w:pPr>
      <w:spacing w:after="0"/>
      <w:ind w:left="800" w:hanging="200"/>
    </w:pPr>
  </w:style>
  <w:style w:type="paragraph" w:styleId="Index5">
    <w:name w:val="index 5"/>
    <w:basedOn w:val="Standard"/>
    <w:next w:val="Standard"/>
    <w:autoRedefine/>
    <w:uiPriority w:val="99"/>
    <w:semiHidden/>
    <w:unhideWhenUsed/>
    <w:rsid w:val="00572222"/>
    <w:pPr>
      <w:spacing w:after="0"/>
      <w:ind w:left="1000" w:hanging="200"/>
    </w:pPr>
  </w:style>
  <w:style w:type="paragraph" w:styleId="Index6">
    <w:name w:val="index 6"/>
    <w:basedOn w:val="Standard"/>
    <w:next w:val="Standard"/>
    <w:autoRedefine/>
    <w:uiPriority w:val="99"/>
    <w:semiHidden/>
    <w:unhideWhenUsed/>
    <w:rsid w:val="00572222"/>
    <w:pPr>
      <w:spacing w:after="0"/>
      <w:ind w:left="1200" w:hanging="200"/>
    </w:pPr>
  </w:style>
  <w:style w:type="paragraph" w:styleId="Index7">
    <w:name w:val="index 7"/>
    <w:basedOn w:val="Standard"/>
    <w:next w:val="Standard"/>
    <w:autoRedefine/>
    <w:uiPriority w:val="99"/>
    <w:semiHidden/>
    <w:unhideWhenUsed/>
    <w:rsid w:val="00572222"/>
    <w:pPr>
      <w:spacing w:after="0"/>
      <w:ind w:left="1400" w:hanging="200"/>
    </w:pPr>
  </w:style>
  <w:style w:type="paragraph" w:styleId="Index8">
    <w:name w:val="index 8"/>
    <w:basedOn w:val="Standard"/>
    <w:next w:val="Standard"/>
    <w:autoRedefine/>
    <w:uiPriority w:val="99"/>
    <w:semiHidden/>
    <w:unhideWhenUsed/>
    <w:rsid w:val="00572222"/>
    <w:pPr>
      <w:spacing w:after="0"/>
      <w:ind w:left="1600" w:hanging="200"/>
    </w:pPr>
  </w:style>
  <w:style w:type="paragraph" w:styleId="Index9">
    <w:name w:val="index 9"/>
    <w:basedOn w:val="Standard"/>
    <w:next w:val="Standard"/>
    <w:autoRedefine/>
    <w:uiPriority w:val="99"/>
    <w:semiHidden/>
    <w:unhideWhenUsed/>
    <w:rsid w:val="00572222"/>
    <w:pPr>
      <w:spacing w:after="0"/>
      <w:ind w:left="1800" w:hanging="200"/>
    </w:pPr>
  </w:style>
  <w:style w:type="paragraph" w:styleId="Indexberschrift">
    <w:name w:val="index heading"/>
    <w:basedOn w:val="Standard"/>
    <w:next w:val="Index1"/>
    <w:uiPriority w:val="99"/>
    <w:semiHidden/>
    <w:unhideWhenUsed/>
    <w:rsid w:val="00572222"/>
    <w:rPr>
      <w:rFonts w:asciiTheme="majorHAnsi" w:eastAsiaTheme="majorEastAsia" w:hAnsiTheme="majorHAnsi" w:cstheme="majorBidi"/>
      <w:b/>
      <w:bCs/>
    </w:rPr>
  </w:style>
  <w:style w:type="character" w:styleId="IntensiveHervorhebung">
    <w:name w:val="Intense Emphasis"/>
    <w:basedOn w:val="Absatz-Standardschriftart"/>
    <w:uiPriority w:val="21"/>
    <w:semiHidden/>
    <w:qFormat/>
    <w:rsid w:val="000F51EC"/>
    <w:rPr>
      <w:i/>
      <w:iCs/>
      <w:color w:val="BD1633" w:themeColor="accent1" w:themeShade="BF"/>
      <w:sz w:val="22"/>
    </w:rPr>
  </w:style>
  <w:style w:type="paragraph" w:styleId="IntensivesZitat">
    <w:name w:val="Intense Quote"/>
    <w:basedOn w:val="Standard"/>
    <w:next w:val="Standard"/>
    <w:link w:val="IntensivesZitatZchn"/>
    <w:uiPriority w:val="30"/>
    <w:semiHidden/>
    <w:qFormat/>
    <w:rsid w:val="000F51EC"/>
    <w:pPr>
      <w:pBdr>
        <w:top w:val="single" w:sz="4" w:space="10" w:color="E73454" w:themeColor="accent1"/>
        <w:bottom w:val="single" w:sz="4" w:space="10" w:color="E73454" w:themeColor="accent1"/>
      </w:pBdr>
      <w:spacing w:before="360"/>
      <w:ind w:left="864" w:right="864"/>
      <w:jc w:val="center"/>
    </w:pPr>
    <w:rPr>
      <w:i/>
      <w:iCs/>
      <w:color w:val="BD1633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semiHidden/>
    <w:rsid w:val="000F51EC"/>
    <w:rPr>
      <w:i/>
      <w:iCs/>
      <w:color w:val="BD1633" w:themeColor="accent1" w:themeShade="BF"/>
    </w:rPr>
  </w:style>
  <w:style w:type="character" w:styleId="IntensiverVerweis">
    <w:name w:val="Intense Reference"/>
    <w:basedOn w:val="Absatz-Standardschriftart"/>
    <w:uiPriority w:val="32"/>
    <w:semiHidden/>
    <w:qFormat/>
    <w:rsid w:val="000F51EC"/>
    <w:rPr>
      <w:b/>
      <w:bCs/>
      <w:caps w:val="0"/>
      <w:smallCaps/>
      <w:color w:val="BD1633" w:themeColor="accent1" w:themeShade="BF"/>
      <w:spacing w:val="5"/>
      <w:sz w:val="22"/>
    </w:rPr>
  </w:style>
  <w:style w:type="table" w:styleId="HellesRaster">
    <w:name w:val="Light Grid"/>
    <w:basedOn w:val="NormaleTabelle"/>
    <w:uiPriority w:val="62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212120" w:themeColor="text1"/>
        <w:left w:val="single" w:sz="8" w:space="0" w:color="212120" w:themeColor="text1"/>
        <w:bottom w:val="single" w:sz="8" w:space="0" w:color="212120" w:themeColor="text1"/>
        <w:right w:val="single" w:sz="8" w:space="0" w:color="212120" w:themeColor="text1"/>
        <w:insideH w:val="single" w:sz="8" w:space="0" w:color="212120" w:themeColor="text1"/>
        <w:insideV w:val="single" w:sz="8" w:space="0" w:color="21212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12120" w:themeColor="text1"/>
          <w:left w:val="single" w:sz="8" w:space="0" w:color="212120" w:themeColor="text1"/>
          <w:bottom w:val="single" w:sz="18" w:space="0" w:color="212120" w:themeColor="text1"/>
          <w:right w:val="single" w:sz="8" w:space="0" w:color="212120" w:themeColor="text1"/>
          <w:insideH w:val="nil"/>
          <w:insideV w:val="single" w:sz="8" w:space="0" w:color="21212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12120" w:themeColor="text1"/>
          <w:left w:val="single" w:sz="8" w:space="0" w:color="212120" w:themeColor="text1"/>
          <w:bottom w:val="single" w:sz="8" w:space="0" w:color="212120" w:themeColor="text1"/>
          <w:right w:val="single" w:sz="8" w:space="0" w:color="212120" w:themeColor="text1"/>
          <w:insideH w:val="nil"/>
          <w:insideV w:val="single" w:sz="8" w:space="0" w:color="21212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12120" w:themeColor="text1"/>
          <w:left w:val="single" w:sz="8" w:space="0" w:color="212120" w:themeColor="text1"/>
          <w:bottom w:val="single" w:sz="8" w:space="0" w:color="212120" w:themeColor="text1"/>
          <w:right w:val="single" w:sz="8" w:space="0" w:color="212120" w:themeColor="text1"/>
        </w:tcBorders>
      </w:tcPr>
    </w:tblStylePr>
    <w:tblStylePr w:type="band1Vert">
      <w:tblPr/>
      <w:tcPr>
        <w:tcBorders>
          <w:top w:val="single" w:sz="8" w:space="0" w:color="212120" w:themeColor="text1"/>
          <w:left w:val="single" w:sz="8" w:space="0" w:color="212120" w:themeColor="text1"/>
          <w:bottom w:val="single" w:sz="8" w:space="0" w:color="212120" w:themeColor="text1"/>
          <w:right w:val="single" w:sz="8" w:space="0" w:color="212120" w:themeColor="text1"/>
        </w:tcBorders>
        <w:shd w:val="clear" w:color="auto" w:fill="C8C8C7" w:themeFill="text1" w:themeFillTint="3F"/>
      </w:tcPr>
    </w:tblStylePr>
    <w:tblStylePr w:type="band1Horz">
      <w:tblPr/>
      <w:tcPr>
        <w:tcBorders>
          <w:top w:val="single" w:sz="8" w:space="0" w:color="212120" w:themeColor="text1"/>
          <w:left w:val="single" w:sz="8" w:space="0" w:color="212120" w:themeColor="text1"/>
          <w:bottom w:val="single" w:sz="8" w:space="0" w:color="212120" w:themeColor="text1"/>
          <w:right w:val="single" w:sz="8" w:space="0" w:color="212120" w:themeColor="text1"/>
          <w:insideV w:val="single" w:sz="8" w:space="0" w:color="212120" w:themeColor="text1"/>
        </w:tcBorders>
        <w:shd w:val="clear" w:color="auto" w:fill="C8C8C7" w:themeFill="text1" w:themeFillTint="3F"/>
      </w:tcPr>
    </w:tblStylePr>
    <w:tblStylePr w:type="band2Horz">
      <w:tblPr/>
      <w:tcPr>
        <w:tcBorders>
          <w:top w:val="single" w:sz="8" w:space="0" w:color="212120" w:themeColor="text1"/>
          <w:left w:val="single" w:sz="8" w:space="0" w:color="212120" w:themeColor="text1"/>
          <w:bottom w:val="single" w:sz="8" w:space="0" w:color="212120" w:themeColor="text1"/>
          <w:right w:val="single" w:sz="8" w:space="0" w:color="212120" w:themeColor="text1"/>
          <w:insideV w:val="single" w:sz="8" w:space="0" w:color="212120" w:themeColor="text1"/>
        </w:tcBorders>
      </w:tcPr>
    </w:tblStylePr>
  </w:style>
  <w:style w:type="table" w:styleId="HellesRaster-Akzent1">
    <w:name w:val="Light Grid Accent 1"/>
    <w:basedOn w:val="NormaleTabelle"/>
    <w:uiPriority w:val="62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E73454" w:themeColor="accent1"/>
        <w:left w:val="single" w:sz="8" w:space="0" w:color="E73454" w:themeColor="accent1"/>
        <w:bottom w:val="single" w:sz="8" w:space="0" w:color="E73454" w:themeColor="accent1"/>
        <w:right w:val="single" w:sz="8" w:space="0" w:color="E73454" w:themeColor="accent1"/>
        <w:insideH w:val="single" w:sz="8" w:space="0" w:color="E73454" w:themeColor="accent1"/>
        <w:insideV w:val="single" w:sz="8" w:space="0" w:color="E7345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73454" w:themeColor="accent1"/>
          <w:left w:val="single" w:sz="8" w:space="0" w:color="E73454" w:themeColor="accent1"/>
          <w:bottom w:val="single" w:sz="18" w:space="0" w:color="E73454" w:themeColor="accent1"/>
          <w:right w:val="single" w:sz="8" w:space="0" w:color="E73454" w:themeColor="accent1"/>
          <w:insideH w:val="nil"/>
          <w:insideV w:val="single" w:sz="8" w:space="0" w:color="E7345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73454" w:themeColor="accent1"/>
          <w:left w:val="single" w:sz="8" w:space="0" w:color="E73454" w:themeColor="accent1"/>
          <w:bottom w:val="single" w:sz="8" w:space="0" w:color="E73454" w:themeColor="accent1"/>
          <w:right w:val="single" w:sz="8" w:space="0" w:color="E73454" w:themeColor="accent1"/>
          <w:insideH w:val="nil"/>
          <w:insideV w:val="single" w:sz="8" w:space="0" w:color="E7345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73454" w:themeColor="accent1"/>
          <w:left w:val="single" w:sz="8" w:space="0" w:color="E73454" w:themeColor="accent1"/>
          <w:bottom w:val="single" w:sz="8" w:space="0" w:color="E73454" w:themeColor="accent1"/>
          <w:right w:val="single" w:sz="8" w:space="0" w:color="E73454" w:themeColor="accent1"/>
        </w:tcBorders>
      </w:tcPr>
    </w:tblStylePr>
    <w:tblStylePr w:type="band1Vert">
      <w:tblPr/>
      <w:tcPr>
        <w:tcBorders>
          <w:top w:val="single" w:sz="8" w:space="0" w:color="E73454" w:themeColor="accent1"/>
          <w:left w:val="single" w:sz="8" w:space="0" w:color="E73454" w:themeColor="accent1"/>
          <w:bottom w:val="single" w:sz="8" w:space="0" w:color="E73454" w:themeColor="accent1"/>
          <w:right w:val="single" w:sz="8" w:space="0" w:color="E73454" w:themeColor="accent1"/>
        </w:tcBorders>
        <w:shd w:val="clear" w:color="auto" w:fill="F9CCD4" w:themeFill="accent1" w:themeFillTint="3F"/>
      </w:tcPr>
    </w:tblStylePr>
    <w:tblStylePr w:type="band1Horz">
      <w:tblPr/>
      <w:tcPr>
        <w:tcBorders>
          <w:top w:val="single" w:sz="8" w:space="0" w:color="E73454" w:themeColor="accent1"/>
          <w:left w:val="single" w:sz="8" w:space="0" w:color="E73454" w:themeColor="accent1"/>
          <w:bottom w:val="single" w:sz="8" w:space="0" w:color="E73454" w:themeColor="accent1"/>
          <w:right w:val="single" w:sz="8" w:space="0" w:color="E73454" w:themeColor="accent1"/>
          <w:insideV w:val="single" w:sz="8" w:space="0" w:color="E73454" w:themeColor="accent1"/>
        </w:tcBorders>
        <w:shd w:val="clear" w:color="auto" w:fill="F9CCD4" w:themeFill="accent1" w:themeFillTint="3F"/>
      </w:tcPr>
    </w:tblStylePr>
    <w:tblStylePr w:type="band2Horz">
      <w:tblPr/>
      <w:tcPr>
        <w:tcBorders>
          <w:top w:val="single" w:sz="8" w:space="0" w:color="E73454" w:themeColor="accent1"/>
          <w:left w:val="single" w:sz="8" w:space="0" w:color="E73454" w:themeColor="accent1"/>
          <w:bottom w:val="single" w:sz="8" w:space="0" w:color="E73454" w:themeColor="accent1"/>
          <w:right w:val="single" w:sz="8" w:space="0" w:color="E73454" w:themeColor="accent1"/>
          <w:insideV w:val="single" w:sz="8" w:space="0" w:color="E73454" w:themeColor="accent1"/>
        </w:tcBorders>
      </w:tcPr>
    </w:tblStylePr>
  </w:style>
  <w:style w:type="table" w:styleId="HellesRaster-Akzent2">
    <w:name w:val="Light Grid Accent 2"/>
    <w:basedOn w:val="NormaleTabelle"/>
    <w:uiPriority w:val="62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009DD5" w:themeColor="accent2"/>
        <w:left w:val="single" w:sz="8" w:space="0" w:color="009DD5" w:themeColor="accent2"/>
        <w:bottom w:val="single" w:sz="8" w:space="0" w:color="009DD5" w:themeColor="accent2"/>
        <w:right w:val="single" w:sz="8" w:space="0" w:color="009DD5" w:themeColor="accent2"/>
        <w:insideH w:val="single" w:sz="8" w:space="0" w:color="009DD5" w:themeColor="accent2"/>
        <w:insideV w:val="single" w:sz="8" w:space="0" w:color="009DD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DD5" w:themeColor="accent2"/>
          <w:left w:val="single" w:sz="8" w:space="0" w:color="009DD5" w:themeColor="accent2"/>
          <w:bottom w:val="single" w:sz="18" w:space="0" w:color="009DD5" w:themeColor="accent2"/>
          <w:right w:val="single" w:sz="8" w:space="0" w:color="009DD5" w:themeColor="accent2"/>
          <w:insideH w:val="nil"/>
          <w:insideV w:val="single" w:sz="8" w:space="0" w:color="009DD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9DD5" w:themeColor="accent2"/>
          <w:left w:val="single" w:sz="8" w:space="0" w:color="009DD5" w:themeColor="accent2"/>
          <w:bottom w:val="single" w:sz="8" w:space="0" w:color="009DD5" w:themeColor="accent2"/>
          <w:right w:val="single" w:sz="8" w:space="0" w:color="009DD5" w:themeColor="accent2"/>
          <w:insideH w:val="nil"/>
          <w:insideV w:val="single" w:sz="8" w:space="0" w:color="009DD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DD5" w:themeColor="accent2"/>
          <w:left w:val="single" w:sz="8" w:space="0" w:color="009DD5" w:themeColor="accent2"/>
          <w:bottom w:val="single" w:sz="8" w:space="0" w:color="009DD5" w:themeColor="accent2"/>
          <w:right w:val="single" w:sz="8" w:space="0" w:color="009DD5" w:themeColor="accent2"/>
        </w:tcBorders>
      </w:tcPr>
    </w:tblStylePr>
    <w:tblStylePr w:type="band1Vert">
      <w:tblPr/>
      <w:tcPr>
        <w:tcBorders>
          <w:top w:val="single" w:sz="8" w:space="0" w:color="009DD5" w:themeColor="accent2"/>
          <w:left w:val="single" w:sz="8" w:space="0" w:color="009DD5" w:themeColor="accent2"/>
          <w:bottom w:val="single" w:sz="8" w:space="0" w:color="009DD5" w:themeColor="accent2"/>
          <w:right w:val="single" w:sz="8" w:space="0" w:color="009DD5" w:themeColor="accent2"/>
        </w:tcBorders>
        <w:shd w:val="clear" w:color="auto" w:fill="B5EBFF" w:themeFill="accent2" w:themeFillTint="3F"/>
      </w:tcPr>
    </w:tblStylePr>
    <w:tblStylePr w:type="band1Horz">
      <w:tblPr/>
      <w:tcPr>
        <w:tcBorders>
          <w:top w:val="single" w:sz="8" w:space="0" w:color="009DD5" w:themeColor="accent2"/>
          <w:left w:val="single" w:sz="8" w:space="0" w:color="009DD5" w:themeColor="accent2"/>
          <w:bottom w:val="single" w:sz="8" w:space="0" w:color="009DD5" w:themeColor="accent2"/>
          <w:right w:val="single" w:sz="8" w:space="0" w:color="009DD5" w:themeColor="accent2"/>
          <w:insideV w:val="single" w:sz="8" w:space="0" w:color="009DD5" w:themeColor="accent2"/>
        </w:tcBorders>
        <w:shd w:val="clear" w:color="auto" w:fill="B5EBFF" w:themeFill="accent2" w:themeFillTint="3F"/>
      </w:tcPr>
    </w:tblStylePr>
    <w:tblStylePr w:type="band2Horz">
      <w:tblPr/>
      <w:tcPr>
        <w:tcBorders>
          <w:top w:val="single" w:sz="8" w:space="0" w:color="009DD5" w:themeColor="accent2"/>
          <w:left w:val="single" w:sz="8" w:space="0" w:color="009DD5" w:themeColor="accent2"/>
          <w:bottom w:val="single" w:sz="8" w:space="0" w:color="009DD5" w:themeColor="accent2"/>
          <w:right w:val="single" w:sz="8" w:space="0" w:color="009DD5" w:themeColor="accent2"/>
          <w:insideV w:val="single" w:sz="8" w:space="0" w:color="009DD5" w:themeColor="accent2"/>
        </w:tcBorders>
      </w:tcPr>
    </w:tblStylePr>
  </w:style>
  <w:style w:type="table" w:styleId="HellesRaster-Akzent3">
    <w:name w:val="Light Grid Accent 3"/>
    <w:basedOn w:val="NormaleTabelle"/>
    <w:uiPriority w:val="62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F1EEE7" w:themeColor="accent3"/>
        <w:left w:val="single" w:sz="8" w:space="0" w:color="F1EEE7" w:themeColor="accent3"/>
        <w:bottom w:val="single" w:sz="8" w:space="0" w:color="F1EEE7" w:themeColor="accent3"/>
        <w:right w:val="single" w:sz="8" w:space="0" w:color="F1EEE7" w:themeColor="accent3"/>
        <w:insideH w:val="single" w:sz="8" w:space="0" w:color="F1EEE7" w:themeColor="accent3"/>
        <w:insideV w:val="single" w:sz="8" w:space="0" w:color="F1EEE7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1EEE7" w:themeColor="accent3"/>
          <w:left w:val="single" w:sz="8" w:space="0" w:color="F1EEE7" w:themeColor="accent3"/>
          <w:bottom w:val="single" w:sz="18" w:space="0" w:color="F1EEE7" w:themeColor="accent3"/>
          <w:right w:val="single" w:sz="8" w:space="0" w:color="F1EEE7" w:themeColor="accent3"/>
          <w:insideH w:val="nil"/>
          <w:insideV w:val="single" w:sz="8" w:space="0" w:color="F1EEE7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1EEE7" w:themeColor="accent3"/>
          <w:left w:val="single" w:sz="8" w:space="0" w:color="F1EEE7" w:themeColor="accent3"/>
          <w:bottom w:val="single" w:sz="8" w:space="0" w:color="F1EEE7" w:themeColor="accent3"/>
          <w:right w:val="single" w:sz="8" w:space="0" w:color="F1EEE7" w:themeColor="accent3"/>
          <w:insideH w:val="nil"/>
          <w:insideV w:val="single" w:sz="8" w:space="0" w:color="F1EEE7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1EEE7" w:themeColor="accent3"/>
          <w:left w:val="single" w:sz="8" w:space="0" w:color="F1EEE7" w:themeColor="accent3"/>
          <w:bottom w:val="single" w:sz="8" w:space="0" w:color="F1EEE7" w:themeColor="accent3"/>
          <w:right w:val="single" w:sz="8" w:space="0" w:color="F1EEE7" w:themeColor="accent3"/>
        </w:tcBorders>
      </w:tcPr>
    </w:tblStylePr>
    <w:tblStylePr w:type="band1Vert">
      <w:tblPr/>
      <w:tcPr>
        <w:tcBorders>
          <w:top w:val="single" w:sz="8" w:space="0" w:color="F1EEE7" w:themeColor="accent3"/>
          <w:left w:val="single" w:sz="8" w:space="0" w:color="F1EEE7" w:themeColor="accent3"/>
          <w:bottom w:val="single" w:sz="8" w:space="0" w:color="F1EEE7" w:themeColor="accent3"/>
          <w:right w:val="single" w:sz="8" w:space="0" w:color="F1EEE7" w:themeColor="accent3"/>
        </w:tcBorders>
        <w:shd w:val="clear" w:color="auto" w:fill="FBFAF8" w:themeFill="accent3" w:themeFillTint="3F"/>
      </w:tcPr>
    </w:tblStylePr>
    <w:tblStylePr w:type="band1Horz">
      <w:tblPr/>
      <w:tcPr>
        <w:tcBorders>
          <w:top w:val="single" w:sz="8" w:space="0" w:color="F1EEE7" w:themeColor="accent3"/>
          <w:left w:val="single" w:sz="8" w:space="0" w:color="F1EEE7" w:themeColor="accent3"/>
          <w:bottom w:val="single" w:sz="8" w:space="0" w:color="F1EEE7" w:themeColor="accent3"/>
          <w:right w:val="single" w:sz="8" w:space="0" w:color="F1EEE7" w:themeColor="accent3"/>
          <w:insideV w:val="single" w:sz="8" w:space="0" w:color="F1EEE7" w:themeColor="accent3"/>
        </w:tcBorders>
        <w:shd w:val="clear" w:color="auto" w:fill="FBFAF8" w:themeFill="accent3" w:themeFillTint="3F"/>
      </w:tcPr>
    </w:tblStylePr>
    <w:tblStylePr w:type="band2Horz">
      <w:tblPr/>
      <w:tcPr>
        <w:tcBorders>
          <w:top w:val="single" w:sz="8" w:space="0" w:color="F1EEE7" w:themeColor="accent3"/>
          <w:left w:val="single" w:sz="8" w:space="0" w:color="F1EEE7" w:themeColor="accent3"/>
          <w:bottom w:val="single" w:sz="8" w:space="0" w:color="F1EEE7" w:themeColor="accent3"/>
          <w:right w:val="single" w:sz="8" w:space="0" w:color="F1EEE7" w:themeColor="accent3"/>
          <w:insideV w:val="single" w:sz="8" w:space="0" w:color="F1EEE7" w:themeColor="accent3"/>
        </w:tcBorders>
      </w:tcPr>
    </w:tblStylePr>
  </w:style>
  <w:style w:type="table" w:styleId="HellesRaster-Akzent4">
    <w:name w:val="Light Grid Accent 4"/>
    <w:basedOn w:val="NormaleTabelle"/>
    <w:uiPriority w:val="62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F28D2C" w:themeColor="accent4"/>
        <w:left w:val="single" w:sz="8" w:space="0" w:color="F28D2C" w:themeColor="accent4"/>
        <w:bottom w:val="single" w:sz="8" w:space="0" w:color="F28D2C" w:themeColor="accent4"/>
        <w:right w:val="single" w:sz="8" w:space="0" w:color="F28D2C" w:themeColor="accent4"/>
        <w:insideH w:val="single" w:sz="8" w:space="0" w:color="F28D2C" w:themeColor="accent4"/>
        <w:insideV w:val="single" w:sz="8" w:space="0" w:color="F28D2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28D2C" w:themeColor="accent4"/>
          <w:left w:val="single" w:sz="8" w:space="0" w:color="F28D2C" w:themeColor="accent4"/>
          <w:bottom w:val="single" w:sz="18" w:space="0" w:color="F28D2C" w:themeColor="accent4"/>
          <w:right w:val="single" w:sz="8" w:space="0" w:color="F28D2C" w:themeColor="accent4"/>
          <w:insideH w:val="nil"/>
          <w:insideV w:val="single" w:sz="8" w:space="0" w:color="F28D2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28D2C" w:themeColor="accent4"/>
          <w:left w:val="single" w:sz="8" w:space="0" w:color="F28D2C" w:themeColor="accent4"/>
          <w:bottom w:val="single" w:sz="8" w:space="0" w:color="F28D2C" w:themeColor="accent4"/>
          <w:right w:val="single" w:sz="8" w:space="0" w:color="F28D2C" w:themeColor="accent4"/>
          <w:insideH w:val="nil"/>
          <w:insideV w:val="single" w:sz="8" w:space="0" w:color="F28D2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28D2C" w:themeColor="accent4"/>
          <w:left w:val="single" w:sz="8" w:space="0" w:color="F28D2C" w:themeColor="accent4"/>
          <w:bottom w:val="single" w:sz="8" w:space="0" w:color="F28D2C" w:themeColor="accent4"/>
          <w:right w:val="single" w:sz="8" w:space="0" w:color="F28D2C" w:themeColor="accent4"/>
        </w:tcBorders>
      </w:tcPr>
    </w:tblStylePr>
    <w:tblStylePr w:type="band1Vert">
      <w:tblPr/>
      <w:tcPr>
        <w:tcBorders>
          <w:top w:val="single" w:sz="8" w:space="0" w:color="F28D2C" w:themeColor="accent4"/>
          <w:left w:val="single" w:sz="8" w:space="0" w:color="F28D2C" w:themeColor="accent4"/>
          <w:bottom w:val="single" w:sz="8" w:space="0" w:color="F28D2C" w:themeColor="accent4"/>
          <w:right w:val="single" w:sz="8" w:space="0" w:color="F28D2C" w:themeColor="accent4"/>
        </w:tcBorders>
        <w:shd w:val="clear" w:color="auto" w:fill="FBE2CA" w:themeFill="accent4" w:themeFillTint="3F"/>
      </w:tcPr>
    </w:tblStylePr>
    <w:tblStylePr w:type="band1Horz">
      <w:tblPr/>
      <w:tcPr>
        <w:tcBorders>
          <w:top w:val="single" w:sz="8" w:space="0" w:color="F28D2C" w:themeColor="accent4"/>
          <w:left w:val="single" w:sz="8" w:space="0" w:color="F28D2C" w:themeColor="accent4"/>
          <w:bottom w:val="single" w:sz="8" w:space="0" w:color="F28D2C" w:themeColor="accent4"/>
          <w:right w:val="single" w:sz="8" w:space="0" w:color="F28D2C" w:themeColor="accent4"/>
          <w:insideV w:val="single" w:sz="8" w:space="0" w:color="F28D2C" w:themeColor="accent4"/>
        </w:tcBorders>
        <w:shd w:val="clear" w:color="auto" w:fill="FBE2CA" w:themeFill="accent4" w:themeFillTint="3F"/>
      </w:tcPr>
    </w:tblStylePr>
    <w:tblStylePr w:type="band2Horz">
      <w:tblPr/>
      <w:tcPr>
        <w:tcBorders>
          <w:top w:val="single" w:sz="8" w:space="0" w:color="F28D2C" w:themeColor="accent4"/>
          <w:left w:val="single" w:sz="8" w:space="0" w:color="F28D2C" w:themeColor="accent4"/>
          <w:bottom w:val="single" w:sz="8" w:space="0" w:color="F28D2C" w:themeColor="accent4"/>
          <w:right w:val="single" w:sz="8" w:space="0" w:color="F28D2C" w:themeColor="accent4"/>
          <w:insideV w:val="single" w:sz="8" w:space="0" w:color="F28D2C" w:themeColor="accent4"/>
        </w:tcBorders>
      </w:tcPr>
    </w:tblStylePr>
  </w:style>
  <w:style w:type="table" w:styleId="HellesRaster-Akzent5">
    <w:name w:val="Light Grid Accent 5"/>
    <w:basedOn w:val="NormaleTabelle"/>
    <w:uiPriority w:val="62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  <w:style w:type="table" w:styleId="HellesRaster-Akzent6">
    <w:name w:val="Light Grid Accent 6"/>
    <w:basedOn w:val="NormaleTabelle"/>
    <w:uiPriority w:val="62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HelleListe">
    <w:name w:val="Light List"/>
    <w:basedOn w:val="NormaleTabelle"/>
    <w:uiPriority w:val="61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212120" w:themeColor="text1"/>
        <w:left w:val="single" w:sz="8" w:space="0" w:color="212120" w:themeColor="text1"/>
        <w:bottom w:val="single" w:sz="8" w:space="0" w:color="212120" w:themeColor="text1"/>
        <w:right w:val="single" w:sz="8" w:space="0" w:color="21212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1212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12120" w:themeColor="text1"/>
          <w:left w:val="single" w:sz="8" w:space="0" w:color="212120" w:themeColor="text1"/>
          <w:bottom w:val="single" w:sz="8" w:space="0" w:color="212120" w:themeColor="text1"/>
          <w:right w:val="single" w:sz="8" w:space="0" w:color="21212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12120" w:themeColor="text1"/>
          <w:left w:val="single" w:sz="8" w:space="0" w:color="212120" w:themeColor="text1"/>
          <w:bottom w:val="single" w:sz="8" w:space="0" w:color="212120" w:themeColor="text1"/>
          <w:right w:val="single" w:sz="8" w:space="0" w:color="212120" w:themeColor="text1"/>
        </w:tcBorders>
      </w:tcPr>
    </w:tblStylePr>
    <w:tblStylePr w:type="band1Horz">
      <w:tblPr/>
      <w:tcPr>
        <w:tcBorders>
          <w:top w:val="single" w:sz="8" w:space="0" w:color="212120" w:themeColor="text1"/>
          <w:left w:val="single" w:sz="8" w:space="0" w:color="212120" w:themeColor="text1"/>
          <w:bottom w:val="single" w:sz="8" w:space="0" w:color="212120" w:themeColor="text1"/>
          <w:right w:val="single" w:sz="8" w:space="0" w:color="212120" w:themeColor="text1"/>
        </w:tcBorders>
      </w:tcPr>
    </w:tblStylePr>
  </w:style>
  <w:style w:type="table" w:styleId="HelleListe-Akzent1">
    <w:name w:val="Light List Accent 1"/>
    <w:basedOn w:val="NormaleTabelle"/>
    <w:uiPriority w:val="61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E73454" w:themeColor="accent1"/>
        <w:left w:val="single" w:sz="8" w:space="0" w:color="E73454" w:themeColor="accent1"/>
        <w:bottom w:val="single" w:sz="8" w:space="0" w:color="E73454" w:themeColor="accent1"/>
        <w:right w:val="single" w:sz="8" w:space="0" w:color="E7345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7345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3454" w:themeColor="accent1"/>
          <w:left w:val="single" w:sz="8" w:space="0" w:color="E73454" w:themeColor="accent1"/>
          <w:bottom w:val="single" w:sz="8" w:space="0" w:color="E73454" w:themeColor="accent1"/>
          <w:right w:val="single" w:sz="8" w:space="0" w:color="E7345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73454" w:themeColor="accent1"/>
          <w:left w:val="single" w:sz="8" w:space="0" w:color="E73454" w:themeColor="accent1"/>
          <w:bottom w:val="single" w:sz="8" w:space="0" w:color="E73454" w:themeColor="accent1"/>
          <w:right w:val="single" w:sz="8" w:space="0" w:color="E73454" w:themeColor="accent1"/>
        </w:tcBorders>
      </w:tcPr>
    </w:tblStylePr>
    <w:tblStylePr w:type="band1Horz">
      <w:tblPr/>
      <w:tcPr>
        <w:tcBorders>
          <w:top w:val="single" w:sz="8" w:space="0" w:color="E73454" w:themeColor="accent1"/>
          <w:left w:val="single" w:sz="8" w:space="0" w:color="E73454" w:themeColor="accent1"/>
          <w:bottom w:val="single" w:sz="8" w:space="0" w:color="E73454" w:themeColor="accent1"/>
          <w:right w:val="single" w:sz="8" w:space="0" w:color="E73454" w:themeColor="accent1"/>
        </w:tcBorders>
      </w:tcPr>
    </w:tblStylePr>
  </w:style>
  <w:style w:type="table" w:styleId="HelleListe-Akzent2">
    <w:name w:val="Light List Accent 2"/>
    <w:basedOn w:val="NormaleTabelle"/>
    <w:uiPriority w:val="61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009DD5" w:themeColor="accent2"/>
        <w:left w:val="single" w:sz="8" w:space="0" w:color="009DD5" w:themeColor="accent2"/>
        <w:bottom w:val="single" w:sz="8" w:space="0" w:color="009DD5" w:themeColor="accent2"/>
        <w:right w:val="single" w:sz="8" w:space="0" w:color="009DD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9DD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9DD5" w:themeColor="accent2"/>
          <w:left w:val="single" w:sz="8" w:space="0" w:color="009DD5" w:themeColor="accent2"/>
          <w:bottom w:val="single" w:sz="8" w:space="0" w:color="009DD5" w:themeColor="accent2"/>
          <w:right w:val="single" w:sz="8" w:space="0" w:color="009DD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9DD5" w:themeColor="accent2"/>
          <w:left w:val="single" w:sz="8" w:space="0" w:color="009DD5" w:themeColor="accent2"/>
          <w:bottom w:val="single" w:sz="8" w:space="0" w:color="009DD5" w:themeColor="accent2"/>
          <w:right w:val="single" w:sz="8" w:space="0" w:color="009DD5" w:themeColor="accent2"/>
        </w:tcBorders>
      </w:tcPr>
    </w:tblStylePr>
    <w:tblStylePr w:type="band1Horz">
      <w:tblPr/>
      <w:tcPr>
        <w:tcBorders>
          <w:top w:val="single" w:sz="8" w:space="0" w:color="009DD5" w:themeColor="accent2"/>
          <w:left w:val="single" w:sz="8" w:space="0" w:color="009DD5" w:themeColor="accent2"/>
          <w:bottom w:val="single" w:sz="8" w:space="0" w:color="009DD5" w:themeColor="accent2"/>
          <w:right w:val="single" w:sz="8" w:space="0" w:color="009DD5" w:themeColor="accent2"/>
        </w:tcBorders>
      </w:tcPr>
    </w:tblStylePr>
  </w:style>
  <w:style w:type="table" w:styleId="HelleListe-Akzent3">
    <w:name w:val="Light List Accent 3"/>
    <w:basedOn w:val="NormaleTabelle"/>
    <w:uiPriority w:val="61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F1EEE7" w:themeColor="accent3"/>
        <w:left w:val="single" w:sz="8" w:space="0" w:color="F1EEE7" w:themeColor="accent3"/>
        <w:bottom w:val="single" w:sz="8" w:space="0" w:color="F1EEE7" w:themeColor="accent3"/>
        <w:right w:val="single" w:sz="8" w:space="0" w:color="F1EEE7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1EEE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EEE7" w:themeColor="accent3"/>
          <w:left w:val="single" w:sz="8" w:space="0" w:color="F1EEE7" w:themeColor="accent3"/>
          <w:bottom w:val="single" w:sz="8" w:space="0" w:color="F1EEE7" w:themeColor="accent3"/>
          <w:right w:val="single" w:sz="8" w:space="0" w:color="F1EEE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1EEE7" w:themeColor="accent3"/>
          <w:left w:val="single" w:sz="8" w:space="0" w:color="F1EEE7" w:themeColor="accent3"/>
          <w:bottom w:val="single" w:sz="8" w:space="0" w:color="F1EEE7" w:themeColor="accent3"/>
          <w:right w:val="single" w:sz="8" w:space="0" w:color="F1EEE7" w:themeColor="accent3"/>
        </w:tcBorders>
      </w:tcPr>
    </w:tblStylePr>
    <w:tblStylePr w:type="band1Horz">
      <w:tblPr/>
      <w:tcPr>
        <w:tcBorders>
          <w:top w:val="single" w:sz="8" w:space="0" w:color="F1EEE7" w:themeColor="accent3"/>
          <w:left w:val="single" w:sz="8" w:space="0" w:color="F1EEE7" w:themeColor="accent3"/>
          <w:bottom w:val="single" w:sz="8" w:space="0" w:color="F1EEE7" w:themeColor="accent3"/>
          <w:right w:val="single" w:sz="8" w:space="0" w:color="F1EEE7" w:themeColor="accent3"/>
        </w:tcBorders>
      </w:tcPr>
    </w:tblStylePr>
  </w:style>
  <w:style w:type="table" w:styleId="HelleListe-Akzent4">
    <w:name w:val="Light List Accent 4"/>
    <w:basedOn w:val="NormaleTabelle"/>
    <w:uiPriority w:val="61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F28D2C" w:themeColor="accent4"/>
        <w:left w:val="single" w:sz="8" w:space="0" w:color="F28D2C" w:themeColor="accent4"/>
        <w:bottom w:val="single" w:sz="8" w:space="0" w:color="F28D2C" w:themeColor="accent4"/>
        <w:right w:val="single" w:sz="8" w:space="0" w:color="F28D2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28D2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28D2C" w:themeColor="accent4"/>
          <w:left w:val="single" w:sz="8" w:space="0" w:color="F28D2C" w:themeColor="accent4"/>
          <w:bottom w:val="single" w:sz="8" w:space="0" w:color="F28D2C" w:themeColor="accent4"/>
          <w:right w:val="single" w:sz="8" w:space="0" w:color="F28D2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28D2C" w:themeColor="accent4"/>
          <w:left w:val="single" w:sz="8" w:space="0" w:color="F28D2C" w:themeColor="accent4"/>
          <w:bottom w:val="single" w:sz="8" w:space="0" w:color="F28D2C" w:themeColor="accent4"/>
          <w:right w:val="single" w:sz="8" w:space="0" w:color="F28D2C" w:themeColor="accent4"/>
        </w:tcBorders>
      </w:tcPr>
    </w:tblStylePr>
    <w:tblStylePr w:type="band1Horz">
      <w:tblPr/>
      <w:tcPr>
        <w:tcBorders>
          <w:top w:val="single" w:sz="8" w:space="0" w:color="F28D2C" w:themeColor="accent4"/>
          <w:left w:val="single" w:sz="8" w:space="0" w:color="F28D2C" w:themeColor="accent4"/>
          <w:bottom w:val="single" w:sz="8" w:space="0" w:color="F28D2C" w:themeColor="accent4"/>
          <w:right w:val="single" w:sz="8" w:space="0" w:color="F28D2C" w:themeColor="accent4"/>
        </w:tcBorders>
      </w:tcPr>
    </w:tblStylePr>
  </w:style>
  <w:style w:type="table" w:styleId="HelleListe-Akzent5">
    <w:name w:val="Light List Accent 5"/>
    <w:basedOn w:val="NormaleTabelle"/>
    <w:uiPriority w:val="61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table" w:styleId="HelleListe-Akzent6">
    <w:name w:val="Light List Accent 6"/>
    <w:basedOn w:val="NormaleTabelle"/>
    <w:uiPriority w:val="61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HelleSchattierung">
    <w:name w:val="Light Shading"/>
    <w:basedOn w:val="NormaleTabelle"/>
    <w:uiPriority w:val="60"/>
    <w:semiHidden/>
    <w:unhideWhenUsed/>
    <w:rsid w:val="00572222"/>
    <w:pPr>
      <w:spacing w:after="0"/>
    </w:pPr>
    <w:rPr>
      <w:color w:val="181818" w:themeColor="text1" w:themeShade="BF"/>
    </w:rPr>
    <w:tblPr>
      <w:tblStyleRowBandSize w:val="1"/>
      <w:tblStyleColBandSize w:val="1"/>
      <w:tblBorders>
        <w:top w:val="single" w:sz="8" w:space="0" w:color="212120" w:themeColor="text1"/>
        <w:bottom w:val="single" w:sz="8" w:space="0" w:color="21212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12120" w:themeColor="text1"/>
          <w:left w:val="nil"/>
          <w:bottom w:val="single" w:sz="8" w:space="0" w:color="21212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12120" w:themeColor="text1"/>
          <w:left w:val="nil"/>
          <w:bottom w:val="single" w:sz="8" w:space="0" w:color="21212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C8C7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8C8C7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semiHidden/>
    <w:unhideWhenUsed/>
    <w:rsid w:val="00572222"/>
    <w:pPr>
      <w:spacing w:after="0"/>
    </w:pPr>
    <w:rPr>
      <w:color w:val="BD1633" w:themeColor="accent1" w:themeShade="BF"/>
    </w:rPr>
    <w:tblPr>
      <w:tblStyleRowBandSize w:val="1"/>
      <w:tblStyleColBandSize w:val="1"/>
      <w:tblBorders>
        <w:top w:val="single" w:sz="8" w:space="0" w:color="E73454" w:themeColor="accent1"/>
        <w:bottom w:val="single" w:sz="8" w:space="0" w:color="E7345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73454" w:themeColor="accent1"/>
          <w:left w:val="nil"/>
          <w:bottom w:val="single" w:sz="8" w:space="0" w:color="E7345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73454" w:themeColor="accent1"/>
          <w:left w:val="nil"/>
          <w:bottom w:val="single" w:sz="8" w:space="0" w:color="E7345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CCD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CCD4" w:themeFill="accent1" w:themeFillTint="3F"/>
      </w:tcPr>
    </w:tblStylePr>
  </w:style>
  <w:style w:type="table" w:styleId="HelleSchattierung-Akzent2">
    <w:name w:val="Light Shading Accent 2"/>
    <w:basedOn w:val="NormaleTabelle"/>
    <w:uiPriority w:val="60"/>
    <w:semiHidden/>
    <w:unhideWhenUsed/>
    <w:rsid w:val="00572222"/>
    <w:pPr>
      <w:spacing w:after="0"/>
    </w:pPr>
    <w:rPr>
      <w:color w:val="00749F" w:themeColor="accent2" w:themeShade="BF"/>
    </w:rPr>
    <w:tblPr>
      <w:tblStyleRowBandSize w:val="1"/>
      <w:tblStyleColBandSize w:val="1"/>
      <w:tblBorders>
        <w:top w:val="single" w:sz="8" w:space="0" w:color="009DD5" w:themeColor="accent2"/>
        <w:bottom w:val="single" w:sz="8" w:space="0" w:color="009DD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DD5" w:themeColor="accent2"/>
          <w:left w:val="nil"/>
          <w:bottom w:val="single" w:sz="8" w:space="0" w:color="009DD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DD5" w:themeColor="accent2"/>
          <w:left w:val="nil"/>
          <w:bottom w:val="single" w:sz="8" w:space="0" w:color="009DD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EB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EBFF" w:themeFill="accent2" w:themeFillTint="3F"/>
      </w:tcPr>
    </w:tblStylePr>
  </w:style>
  <w:style w:type="table" w:styleId="HelleSchattierung-Akzent3">
    <w:name w:val="Light Shading Accent 3"/>
    <w:basedOn w:val="NormaleTabelle"/>
    <w:uiPriority w:val="60"/>
    <w:semiHidden/>
    <w:unhideWhenUsed/>
    <w:rsid w:val="00572222"/>
    <w:pPr>
      <w:spacing w:after="0"/>
    </w:pPr>
    <w:rPr>
      <w:color w:val="C5B89C" w:themeColor="accent3" w:themeShade="BF"/>
    </w:rPr>
    <w:tblPr>
      <w:tblStyleRowBandSize w:val="1"/>
      <w:tblStyleColBandSize w:val="1"/>
      <w:tblBorders>
        <w:top w:val="single" w:sz="8" w:space="0" w:color="F1EEE7" w:themeColor="accent3"/>
        <w:bottom w:val="single" w:sz="8" w:space="0" w:color="F1EEE7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EEE7" w:themeColor="accent3"/>
          <w:left w:val="nil"/>
          <w:bottom w:val="single" w:sz="8" w:space="0" w:color="F1EEE7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EEE7" w:themeColor="accent3"/>
          <w:left w:val="nil"/>
          <w:bottom w:val="single" w:sz="8" w:space="0" w:color="F1EEE7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FAF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FAF8" w:themeFill="accent3" w:themeFillTint="3F"/>
      </w:tcPr>
    </w:tblStylePr>
  </w:style>
  <w:style w:type="table" w:styleId="HelleSchattierung-Akzent4">
    <w:name w:val="Light Shading Accent 4"/>
    <w:basedOn w:val="NormaleTabelle"/>
    <w:uiPriority w:val="60"/>
    <w:semiHidden/>
    <w:unhideWhenUsed/>
    <w:rsid w:val="00572222"/>
    <w:pPr>
      <w:spacing w:after="0"/>
    </w:pPr>
    <w:rPr>
      <w:color w:val="C9680C" w:themeColor="accent4" w:themeShade="BF"/>
    </w:rPr>
    <w:tblPr>
      <w:tblStyleRowBandSize w:val="1"/>
      <w:tblStyleColBandSize w:val="1"/>
      <w:tblBorders>
        <w:top w:val="single" w:sz="8" w:space="0" w:color="F28D2C" w:themeColor="accent4"/>
        <w:bottom w:val="single" w:sz="8" w:space="0" w:color="F28D2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28D2C" w:themeColor="accent4"/>
          <w:left w:val="nil"/>
          <w:bottom w:val="single" w:sz="8" w:space="0" w:color="F28D2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28D2C" w:themeColor="accent4"/>
          <w:left w:val="nil"/>
          <w:bottom w:val="single" w:sz="8" w:space="0" w:color="F28D2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E2C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E2CA" w:themeFill="accent4" w:themeFillTint="3F"/>
      </w:tcPr>
    </w:tblStylePr>
  </w:style>
  <w:style w:type="table" w:styleId="HelleSchattierung-Akzent5">
    <w:name w:val="Light Shading Accent 5"/>
    <w:basedOn w:val="NormaleTabelle"/>
    <w:uiPriority w:val="60"/>
    <w:semiHidden/>
    <w:unhideWhenUsed/>
    <w:rsid w:val="00572222"/>
    <w:pPr>
      <w:spacing w:after="0"/>
    </w:pPr>
    <w:rPr>
      <w:color w:val="2E74B5" w:themeColor="accent5" w:themeShade="BF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table" w:styleId="HelleSchattierung-Akzent6">
    <w:name w:val="Light Shading Accent 6"/>
    <w:basedOn w:val="NormaleTabelle"/>
    <w:uiPriority w:val="60"/>
    <w:semiHidden/>
    <w:unhideWhenUsed/>
    <w:rsid w:val="00572222"/>
    <w:pPr>
      <w:spacing w:after="0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Zeilennummer">
    <w:name w:val="line number"/>
    <w:basedOn w:val="Absatz-Standardschriftart"/>
    <w:uiPriority w:val="99"/>
    <w:semiHidden/>
    <w:unhideWhenUsed/>
    <w:rsid w:val="00572222"/>
    <w:rPr>
      <w:sz w:val="22"/>
    </w:rPr>
  </w:style>
  <w:style w:type="paragraph" w:styleId="Liste">
    <w:name w:val="List"/>
    <w:basedOn w:val="Standard"/>
    <w:uiPriority w:val="99"/>
    <w:semiHidden/>
    <w:unhideWhenUsed/>
    <w:rsid w:val="00572222"/>
    <w:pPr>
      <w:ind w:left="360" w:hanging="360"/>
      <w:contextualSpacing/>
    </w:pPr>
  </w:style>
  <w:style w:type="paragraph" w:styleId="Liste2">
    <w:name w:val="List 2"/>
    <w:basedOn w:val="Standard"/>
    <w:uiPriority w:val="99"/>
    <w:semiHidden/>
    <w:unhideWhenUsed/>
    <w:rsid w:val="00572222"/>
    <w:pPr>
      <w:ind w:left="720" w:hanging="360"/>
      <w:contextualSpacing/>
    </w:pPr>
  </w:style>
  <w:style w:type="paragraph" w:styleId="Liste3">
    <w:name w:val="List 3"/>
    <w:basedOn w:val="Standard"/>
    <w:uiPriority w:val="99"/>
    <w:semiHidden/>
    <w:unhideWhenUsed/>
    <w:rsid w:val="00572222"/>
    <w:pPr>
      <w:ind w:left="1080" w:hanging="360"/>
      <w:contextualSpacing/>
    </w:pPr>
  </w:style>
  <w:style w:type="paragraph" w:styleId="Liste4">
    <w:name w:val="List 4"/>
    <w:basedOn w:val="Standard"/>
    <w:uiPriority w:val="99"/>
    <w:semiHidden/>
    <w:unhideWhenUsed/>
    <w:rsid w:val="00572222"/>
    <w:pPr>
      <w:ind w:left="1440" w:hanging="360"/>
      <w:contextualSpacing/>
    </w:pPr>
  </w:style>
  <w:style w:type="paragraph" w:styleId="Liste5">
    <w:name w:val="List 5"/>
    <w:basedOn w:val="Standard"/>
    <w:uiPriority w:val="99"/>
    <w:semiHidden/>
    <w:unhideWhenUsed/>
    <w:rsid w:val="00572222"/>
    <w:pPr>
      <w:ind w:left="1800" w:hanging="360"/>
      <w:contextualSpacing/>
    </w:pPr>
  </w:style>
  <w:style w:type="paragraph" w:styleId="Aufzhlungszeichen">
    <w:name w:val="List Bullet"/>
    <w:basedOn w:val="Standard"/>
    <w:uiPriority w:val="99"/>
    <w:semiHidden/>
    <w:unhideWhenUsed/>
    <w:rsid w:val="00572222"/>
    <w:pPr>
      <w:numPr>
        <w:numId w:val="1"/>
      </w:numPr>
      <w:contextualSpacing/>
    </w:pPr>
  </w:style>
  <w:style w:type="paragraph" w:styleId="Aufzhlungszeichen2">
    <w:name w:val="List Bullet 2"/>
    <w:basedOn w:val="Standard"/>
    <w:uiPriority w:val="99"/>
    <w:semiHidden/>
    <w:unhideWhenUsed/>
    <w:rsid w:val="00572222"/>
    <w:pPr>
      <w:numPr>
        <w:numId w:val="2"/>
      </w:numPr>
      <w:contextualSpacing/>
    </w:pPr>
  </w:style>
  <w:style w:type="paragraph" w:styleId="Aufzhlungszeichen3">
    <w:name w:val="List Bullet 3"/>
    <w:basedOn w:val="Standard"/>
    <w:uiPriority w:val="99"/>
    <w:semiHidden/>
    <w:unhideWhenUsed/>
    <w:rsid w:val="00572222"/>
    <w:pPr>
      <w:numPr>
        <w:numId w:val="3"/>
      </w:numPr>
      <w:contextualSpacing/>
    </w:pPr>
  </w:style>
  <w:style w:type="paragraph" w:styleId="Aufzhlungszeichen4">
    <w:name w:val="List Bullet 4"/>
    <w:basedOn w:val="Standard"/>
    <w:uiPriority w:val="99"/>
    <w:semiHidden/>
    <w:unhideWhenUsed/>
    <w:rsid w:val="00572222"/>
    <w:pPr>
      <w:numPr>
        <w:numId w:val="4"/>
      </w:numPr>
      <w:contextualSpacing/>
    </w:pPr>
  </w:style>
  <w:style w:type="paragraph" w:styleId="Aufzhlungszeichen5">
    <w:name w:val="List Bullet 5"/>
    <w:basedOn w:val="Standard"/>
    <w:uiPriority w:val="99"/>
    <w:semiHidden/>
    <w:unhideWhenUsed/>
    <w:rsid w:val="00572222"/>
    <w:pPr>
      <w:numPr>
        <w:numId w:val="5"/>
      </w:numPr>
      <w:contextualSpacing/>
    </w:pPr>
  </w:style>
  <w:style w:type="paragraph" w:styleId="Listenfortsetzung">
    <w:name w:val="List Continue"/>
    <w:basedOn w:val="Standard"/>
    <w:uiPriority w:val="99"/>
    <w:semiHidden/>
    <w:unhideWhenUsed/>
    <w:rsid w:val="00572222"/>
    <w:pPr>
      <w:spacing w:after="120"/>
      <w:ind w:left="360"/>
      <w:contextualSpacing/>
    </w:pPr>
  </w:style>
  <w:style w:type="paragraph" w:styleId="Listenfortsetzung2">
    <w:name w:val="List Continue 2"/>
    <w:basedOn w:val="Standard"/>
    <w:uiPriority w:val="99"/>
    <w:semiHidden/>
    <w:unhideWhenUsed/>
    <w:rsid w:val="00572222"/>
    <w:pPr>
      <w:spacing w:after="120"/>
      <w:ind w:left="720"/>
      <w:contextualSpacing/>
    </w:pPr>
  </w:style>
  <w:style w:type="paragraph" w:styleId="Listenfortsetzung3">
    <w:name w:val="List Continue 3"/>
    <w:basedOn w:val="Standard"/>
    <w:uiPriority w:val="99"/>
    <w:semiHidden/>
    <w:unhideWhenUsed/>
    <w:rsid w:val="00572222"/>
    <w:pPr>
      <w:spacing w:after="120"/>
      <w:ind w:left="1080"/>
      <w:contextualSpacing/>
    </w:pPr>
  </w:style>
  <w:style w:type="paragraph" w:styleId="Listenfortsetzung4">
    <w:name w:val="List Continue 4"/>
    <w:basedOn w:val="Standard"/>
    <w:uiPriority w:val="99"/>
    <w:semiHidden/>
    <w:unhideWhenUsed/>
    <w:rsid w:val="00572222"/>
    <w:pPr>
      <w:spacing w:after="120"/>
      <w:ind w:left="1440"/>
      <w:contextualSpacing/>
    </w:pPr>
  </w:style>
  <w:style w:type="paragraph" w:styleId="Listenfortsetzung5">
    <w:name w:val="List Continue 5"/>
    <w:basedOn w:val="Standard"/>
    <w:uiPriority w:val="99"/>
    <w:semiHidden/>
    <w:unhideWhenUsed/>
    <w:rsid w:val="00572222"/>
    <w:pPr>
      <w:spacing w:after="120"/>
      <w:ind w:left="1800"/>
      <w:contextualSpacing/>
    </w:pPr>
  </w:style>
  <w:style w:type="paragraph" w:styleId="Listennummer">
    <w:name w:val="List Number"/>
    <w:basedOn w:val="Standard"/>
    <w:uiPriority w:val="99"/>
    <w:semiHidden/>
    <w:unhideWhenUsed/>
    <w:rsid w:val="00572222"/>
    <w:pPr>
      <w:numPr>
        <w:numId w:val="6"/>
      </w:numPr>
      <w:contextualSpacing/>
    </w:pPr>
  </w:style>
  <w:style w:type="paragraph" w:styleId="Listennummer2">
    <w:name w:val="List Number 2"/>
    <w:basedOn w:val="Standard"/>
    <w:uiPriority w:val="99"/>
    <w:semiHidden/>
    <w:unhideWhenUsed/>
    <w:rsid w:val="00572222"/>
    <w:pPr>
      <w:numPr>
        <w:numId w:val="7"/>
      </w:numPr>
      <w:contextualSpacing/>
    </w:pPr>
  </w:style>
  <w:style w:type="paragraph" w:styleId="Listennummer3">
    <w:name w:val="List Number 3"/>
    <w:basedOn w:val="Standard"/>
    <w:uiPriority w:val="99"/>
    <w:semiHidden/>
    <w:unhideWhenUsed/>
    <w:rsid w:val="00572222"/>
    <w:pPr>
      <w:numPr>
        <w:numId w:val="8"/>
      </w:numPr>
      <w:contextualSpacing/>
    </w:pPr>
  </w:style>
  <w:style w:type="paragraph" w:styleId="Listennummer4">
    <w:name w:val="List Number 4"/>
    <w:basedOn w:val="Standard"/>
    <w:uiPriority w:val="99"/>
    <w:semiHidden/>
    <w:unhideWhenUsed/>
    <w:rsid w:val="00572222"/>
    <w:pPr>
      <w:numPr>
        <w:numId w:val="9"/>
      </w:numPr>
      <w:contextualSpacing/>
    </w:pPr>
  </w:style>
  <w:style w:type="paragraph" w:styleId="Listennummer5">
    <w:name w:val="List Number 5"/>
    <w:basedOn w:val="Standard"/>
    <w:uiPriority w:val="99"/>
    <w:semiHidden/>
    <w:unhideWhenUsed/>
    <w:rsid w:val="00572222"/>
    <w:pPr>
      <w:numPr>
        <w:numId w:val="10"/>
      </w:numPr>
      <w:contextualSpacing/>
    </w:pPr>
  </w:style>
  <w:style w:type="paragraph" w:styleId="Listenabsatz">
    <w:name w:val="List Paragraph"/>
    <w:basedOn w:val="Standard"/>
    <w:uiPriority w:val="34"/>
    <w:semiHidden/>
    <w:qFormat/>
    <w:rsid w:val="00572222"/>
    <w:pPr>
      <w:ind w:left="720"/>
      <w:contextualSpacing/>
    </w:pPr>
  </w:style>
  <w:style w:type="table" w:styleId="Listentabelle1hell">
    <w:name w:val="List Table 1 Light"/>
    <w:basedOn w:val="NormaleTabelle"/>
    <w:uiPriority w:val="46"/>
    <w:rsid w:val="00572222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B7B77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B7B77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1" w:themeFill="text1" w:themeFillTint="33"/>
      </w:tcPr>
    </w:tblStylePr>
    <w:tblStylePr w:type="band1Horz">
      <w:tblPr/>
      <w:tcPr>
        <w:shd w:val="clear" w:color="auto" w:fill="D3D3D1" w:themeFill="text1" w:themeFillTint="33"/>
      </w:tcPr>
    </w:tblStylePr>
  </w:style>
  <w:style w:type="table" w:styleId="Listentabelle1hellAkzent1">
    <w:name w:val="List Table 1 Light Accent 1"/>
    <w:basedOn w:val="NormaleTabelle"/>
    <w:uiPriority w:val="46"/>
    <w:rsid w:val="00572222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0859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0859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6DC" w:themeFill="accent1" w:themeFillTint="33"/>
      </w:tcPr>
    </w:tblStylePr>
    <w:tblStylePr w:type="band1Horz">
      <w:tblPr/>
      <w:tcPr>
        <w:shd w:val="clear" w:color="auto" w:fill="FAD6DC" w:themeFill="accent1" w:themeFillTint="33"/>
      </w:tcPr>
    </w:tblStylePr>
  </w:style>
  <w:style w:type="table" w:styleId="Listentabelle1hellAkzent2">
    <w:name w:val="List Table 1 Light Accent 2"/>
    <w:basedOn w:val="NormaleTabelle"/>
    <w:uiPriority w:val="46"/>
    <w:rsid w:val="00572222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CCF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CCF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FFF" w:themeFill="accent2" w:themeFillTint="33"/>
      </w:tcPr>
    </w:tblStylePr>
    <w:tblStylePr w:type="band1Horz">
      <w:tblPr/>
      <w:tcPr>
        <w:shd w:val="clear" w:color="auto" w:fill="C3EFFF" w:themeFill="accent2" w:themeFillTint="33"/>
      </w:tcPr>
    </w:tblStylePr>
  </w:style>
  <w:style w:type="table" w:styleId="Listentabelle1hellAkzent3">
    <w:name w:val="List Table 1 Light Accent 3"/>
    <w:basedOn w:val="NormaleTabelle"/>
    <w:uiPriority w:val="46"/>
    <w:rsid w:val="00572222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6F4F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6F4F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Listentabelle1hellAkzent4">
    <w:name w:val="List Table 1 Light Accent 4"/>
    <w:basedOn w:val="NormaleTabelle"/>
    <w:uiPriority w:val="46"/>
    <w:rsid w:val="00572222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7BA80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7BA8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7D4" w:themeFill="accent4" w:themeFillTint="33"/>
      </w:tcPr>
    </w:tblStylePr>
    <w:tblStylePr w:type="band1Horz">
      <w:tblPr/>
      <w:tcPr>
        <w:shd w:val="clear" w:color="auto" w:fill="FCE7D4" w:themeFill="accent4" w:themeFillTint="33"/>
      </w:tcPr>
    </w:tblStylePr>
  </w:style>
  <w:style w:type="table" w:styleId="Listentabelle1hellAkzent5">
    <w:name w:val="List Table 1 Light Accent 5"/>
    <w:basedOn w:val="NormaleTabelle"/>
    <w:uiPriority w:val="46"/>
    <w:rsid w:val="00572222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entabelle1hellAkzent6">
    <w:name w:val="List Table 1 Light Accent 6"/>
    <w:basedOn w:val="NormaleTabelle"/>
    <w:uiPriority w:val="46"/>
    <w:rsid w:val="00572222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entabelle2">
    <w:name w:val="List Table 2"/>
    <w:basedOn w:val="NormaleTabelle"/>
    <w:uiPriority w:val="47"/>
    <w:rsid w:val="00572222"/>
    <w:pPr>
      <w:spacing w:after="0"/>
    </w:pPr>
    <w:tblPr>
      <w:tblStyleRowBandSize w:val="1"/>
      <w:tblStyleColBandSize w:val="1"/>
      <w:tblBorders>
        <w:top w:val="single" w:sz="4" w:space="0" w:color="7B7B77" w:themeColor="text1" w:themeTint="99"/>
        <w:bottom w:val="single" w:sz="4" w:space="0" w:color="7B7B77" w:themeColor="text1" w:themeTint="99"/>
        <w:insideH w:val="single" w:sz="4" w:space="0" w:color="7B7B77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1" w:themeFill="text1" w:themeFillTint="33"/>
      </w:tcPr>
    </w:tblStylePr>
    <w:tblStylePr w:type="band1Horz">
      <w:tblPr/>
      <w:tcPr>
        <w:shd w:val="clear" w:color="auto" w:fill="D3D3D1" w:themeFill="text1" w:themeFillTint="33"/>
      </w:tcPr>
    </w:tblStylePr>
  </w:style>
  <w:style w:type="table" w:styleId="Listentabelle2Akzent1">
    <w:name w:val="List Table 2 Accent 1"/>
    <w:basedOn w:val="NormaleTabelle"/>
    <w:uiPriority w:val="47"/>
    <w:rsid w:val="00572222"/>
    <w:pPr>
      <w:spacing w:after="0"/>
    </w:pPr>
    <w:tblPr>
      <w:tblStyleRowBandSize w:val="1"/>
      <w:tblStyleColBandSize w:val="1"/>
      <w:tblBorders>
        <w:top w:val="single" w:sz="4" w:space="0" w:color="F08598" w:themeColor="accent1" w:themeTint="99"/>
        <w:bottom w:val="single" w:sz="4" w:space="0" w:color="F08598" w:themeColor="accent1" w:themeTint="99"/>
        <w:insideH w:val="single" w:sz="4" w:space="0" w:color="F0859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6DC" w:themeFill="accent1" w:themeFillTint="33"/>
      </w:tcPr>
    </w:tblStylePr>
    <w:tblStylePr w:type="band1Horz">
      <w:tblPr/>
      <w:tcPr>
        <w:shd w:val="clear" w:color="auto" w:fill="FAD6DC" w:themeFill="accent1" w:themeFillTint="33"/>
      </w:tcPr>
    </w:tblStylePr>
  </w:style>
  <w:style w:type="table" w:styleId="Listentabelle2Akzent2">
    <w:name w:val="List Table 2 Accent 2"/>
    <w:basedOn w:val="NormaleTabelle"/>
    <w:uiPriority w:val="47"/>
    <w:rsid w:val="00572222"/>
    <w:pPr>
      <w:spacing w:after="0"/>
    </w:pPr>
    <w:tblPr>
      <w:tblStyleRowBandSize w:val="1"/>
      <w:tblStyleColBandSize w:val="1"/>
      <w:tblBorders>
        <w:top w:val="single" w:sz="4" w:space="0" w:color="4CCFFF" w:themeColor="accent2" w:themeTint="99"/>
        <w:bottom w:val="single" w:sz="4" w:space="0" w:color="4CCFFF" w:themeColor="accent2" w:themeTint="99"/>
        <w:insideH w:val="single" w:sz="4" w:space="0" w:color="4CCF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FFF" w:themeFill="accent2" w:themeFillTint="33"/>
      </w:tcPr>
    </w:tblStylePr>
    <w:tblStylePr w:type="band1Horz">
      <w:tblPr/>
      <w:tcPr>
        <w:shd w:val="clear" w:color="auto" w:fill="C3EFFF" w:themeFill="accent2" w:themeFillTint="33"/>
      </w:tcPr>
    </w:tblStylePr>
  </w:style>
  <w:style w:type="table" w:styleId="Listentabelle2Akzent3">
    <w:name w:val="List Table 2 Accent 3"/>
    <w:basedOn w:val="NormaleTabelle"/>
    <w:uiPriority w:val="47"/>
    <w:rsid w:val="00572222"/>
    <w:pPr>
      <w:spacing w:after="0"/>
    </w:pPr>
    <w:tblPr>
      <w:tblStyleRowBandSize w:val="1"/>
      <w:tblStyleColBandSize w:val="1"/>
      <w:tblBorders>
        <w:top w:val="single" w:sz="4" w:space="0" w:color="F6F4F0" w:themeColor="accent3" w:themeTint="99"/>
        <w:bottom w:val="single" w:sz="4" w:space="0" w:color="F6F4F0" w:themeColor="accent3" w:themeTint="99"/>
        <w:insideH w:val="single" w:sz="4" w:space="0" w:color="F6F4F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Listentabelle2Akzent4">
    <w:name w:val="List Table 2 Accent 4"/>
    <w:basedOn w:val="NormaleTabelle"/>
    <w:uiPriority w:val="47"/>
    <w:rsid w:val="00572222"/>
    <w:pPr>
      <w:spacing w:after="0"/>
    </w:pPr>
    <w:tblPr>
      <w:tblStyleRowBandSize w:val="1"/>
      <w:tblStyleColBandSize w:val="1"/>
      <w:tblBorders>
        <w:top w:val="single" w:sz="4" w:space="0" w:color="F7BA80" w:themeColor="accent4" w:themeTint="99"/>
        <w:bottom w:val="single" w:sz="4" w:space="0" w:color="F7BA80" w:themeColor="accent4" w:themeTint="99"/>
        <w:insideH w:val="single" w:sz="4" w:space="0" w:color="F7BA80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7D4" w:themeFill="accent4" w:themeFillTint="33"/>
      </w:tcPr>
    </w:tblStylePr>
    <w:tblStylePr w:type="band1Horz">
      <w:tblPr/>
      <w:tcPr>
        <w:shd w:val="clear" w:color="auto" w:fill="FCE7D4" w:themeFill="accent4" w:themeFillTint="33"/>
      </w:tcPr>
    </w:tblStylePr>
  </w:style>
  <w:style w:type="table" w:styleId="Listentabelle2Akzent5">
    <w:name w:val="List Table 2 Accent 5"/>
    <w:basedOn w:val="NormaleTabelle"/>
    <w:uiPriority w:val="47"/>
    <w:rsid w:val="00572222"/>
    <w:pPr>
      <w:spacing w:after="0"/>
    </w:p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entabelle2Akzent6">
    <w:name w:val="List Table 2 Accent 6"/>
    <w:basedOn w:val="NormaleTabelle"/>
    <w:uiPriority w:val="47"/>
    <w:rsid w:val="00572222"/>
    <w:pPr>
      <w:spacing w:after="0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entabelle3">
    <w:name w:val="List Table 3"/>
    <w:basedOn w:val="NormaleTabelle"/>
    <w:uiPriority w:val="48"/>
    <w:rsid w:val="00572222"/>
    <w:pPr>
      <w:spacing w:after="0"/>
    </w:pPr>
    <w:tblPr>
      <w:tblStyleRowBandSize w:val="1"/>
      <w:tblStyleColBandSize w:val="1"/>
      <w:tblBorders>
        <w:top w:val="single" w:sz="4" w:space="0" w:color="212120" w:themeColor="text1"/>
        <w:left w:val="single" w:sz="4" w:space="0" w:color="212120" w:themeColor="text1"/>
        <w:bottom w:val="single" w:sz="4" w:space="0" w:color="212120" w:themeColor="text1"/>
        <w:right w:val="single" w:sz="4" w:space="0" w:color="21212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12120" w:themeFill="text1"/>
      </w:tcPr>
    </w:tblStylePr>
    <w:tblStylePr w:type="lastRow">
      <w:rPr>
        <w:b/>
        <w:bCs/>
      </w:rPr>
      <w:tblPr/>
      <w:tcPr>
        <w:tcBorders>
          <w:top w:val="double" w:sz="4" w:space="0" w:color="21212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12120" w:themeColor="text1"/>
          <w:right w:val="single" w:sz="4" w:space="0" w:color="212120" w:themeColor="text1"/>
        </w:tcBorders>
      </w:tcPr>
    </w:tblStylePr>
    <w:tblStylePr w:type="band1Horz">
      <w:tblPr/>
      <w:tcPr>
        <w:tcBorders>
          <w:top w:val="single" w:sz="4" w:space="0" w:color="212120" w:themeColor="text1"/>
          <w:bottom w:val="single" w:sz="4" w:space="0" w:color="21212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12120" w:themeColor="text1"/>
          <w:left w:val="nil"/>
        </w:tcBorders>
      </w:tcPr>
    </w:tblStylePr>
    <w:tblStylePr w:type="swCell">
      <w:tblPr/>
      <w:tcPr>
        <w:tcBorders>
          <w:top w:val="double" w:sz="4" w:space="0" w:color="212120" w:themeColor="text1"/>
          <w:right w:val="nil"/>
        </w:tcBorders>
      </w:tcPr>
    </w:tblStylePr>
  </w:style>
  <w:style w:type="table" w:styleId="Listentabelle3Akzent1">
    <w:name w:val="List Table 3 Accent 1"/>
    <w:basedOn w:val="NormaleTabelle"/>
    <w:uiPriority w:val="48"/>
    <w:rsid w:val="00572222"/>
    <w:pPr>
      <w:spacing w:after="0"/>
    </w:pPr>
    <w:tblPr>
      <w:tblStyleRowBandSize w:val="1"/>
      <w:tblStyleColBandSize w:val="1"/>
      <w:tblBorders>
        <w:top w:val="single" w:sz="4" w:space="0" w:color="E73454" w:themeColor="accent1"/>
        <w:left w:val="single" w:sz="4" w:space="0" w:color="E73454" w:themeColor="accent1"/>
        <w:bottom w:val="single" w:sz="4" w:space="0" w:color="E73454" w:themeColor="accent1"/>
        <w:right w:val="single" w:sz="4" w:space="0" w:color="E7345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73454" w:themeFill="accent1"/>
      </w:tcPr>
    </w:tblStylePr>
    <w:tblStylePr w:type="lastRow">
      <w:rPr>
        <w:b/>
        <w:bCs/>
      </w:rPr>
      <w:tblPr/>
      <w:tcPr>
        <w:tcBorders>
          <w:top w:val="double" w:sz="4" w:space="0" w:color="E7345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73454" w:themeColor="accent1"/>
          <w:right w:val="single" w:sz="4" w:space="0" w:color="E73454" w:themeColor="accent1"/>
        </w:tcBorders>
      </w:tcPr>
    </w:tblStylePr>
    <w:tblStylePr w:type="band1Horz">
      <w:tblPr/>
      <w:tcPr>
        <w:tcBorders>
          <w:top w:val="single" w:sz="4" w:space="0" w:color="E73454" w:themeColor="accent1"/>
          <w:bottom w:val="single" w:sz="4" w:space="0" w:color="E7345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73454" w:themeColor="accent1"/>
          <w:left w:val="nil"/>
        </w:tcBorders>
      </w:tcPr>
    </w:tblStylePr>
    <w:tblStylePr w:type="swCell">
      <w:tblPr/>
      <w:tcPr>
        <w:tcBorders>
          <w:top w:val="double" w:sz="4" w:space="0" w:color="E73454" w:themeColor="accent1"/>
          <w:right w:val="nil"/>
        </w:tcBorders>
      </w:tcPr>
    </w:tblStylePr>
  </w:style>
  <w:style w:type="table" w:styleId="Listentabelle3Akzent2">
    <w:name w:val="List Table 3 Accent 2"/>
    <w:basedOn w:val="NormaleTabelle"/>
    <w:uiPriority w:val="48"/>
    <w:rsid w:val="00572222"/>
    <w:pPr>
      <w:spacing w:after="0"/>
    </w:pPr>
    <w:tblPr>
      <w:tblStyleRowBandSize w:val="1"/>
      <w:tblStyleColBandSize w:val="1"/>
      <w:tblBorders>
        <w:top w:val="single" w:sz="4" w:space="0" w:color="009DD5" w:themeColor="accent2"/>
        <w:left w:val="single" w:sz="4" w:space="0" w:color="009DD5" w:themeColor="accent2"/>
        <w:bottom w:val="single" w:sz="4" w:space="0" w:color="009DD5" w:themeColor="accent2"/>
        <w:right w:val="single" w:sz="4" w:space="0" w:color="009DD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9DD5" w:themeFill="accent2"/>
      </w:tcPr>
    </w:tblStylePr>
    <w:tblStylePr w:type="lastRow">
      <w:rPr>
        <w:b/>
        <w:bCs/>
      </w:rPr>
      <w:tblPr/>
      <w:tcPr>
        <w:tcBorders>
          <w:top w:val="double" w:sz="4" w:space="0" w:color="009DD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9DD5" w:themeColor="accent2"/>
          <w:right w:val="single" w:sz="4" w:space="0" w:color="009DD5" w:themeColor="accent2"/>
        </w:tcBorders>
      </w:tcPr>
    </w:tblStylePr>
    <w:tblStylePr w:type="band1Horz">
      <w:tblPr/>
      <w:tcPr>
        <w:tcBorders>
          <w:top w:val="single" w:sz="4" w:space="0" w:color="009DD5" w:themeColor="accent2"/>
          <w:bottom w:val="single" w:sz="4" w:space="0" w:color="009DD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9DD5" w:themeColor="accent2"/>
          <w:left w:val="nil"/>
        </w:tcBorders>
      </w:tcPr>
    </w:tblStylePr>
    <w:tblStylePr w:type="swCell">
      <w:tblPr/>
      <w:tcPr>
        <w:tcBorders>
          <w:top w:val="double" w:sz="4" w:space="0" w:color="009DD5" w:themeColor="accent2"/>
          <w:right w:val="nil"/>
        </w:tcBorders>
      </w:tcPr>
    </w:tblStylePr>
  </w:style>
  <w:style w:type="table" w:styleId="Listentabelle3Akzent3">
    <w:name w:val="List Table 3 Accent 3"/>
    <w:basedOn w:val="NormaleTabelle"/>
    <w:uiPriority w:val="48"/>
    <w:rsid w:val="00572222"/>
    <w:pPr>
      <w:spacing w:after="0"/>
    </w:pPr>
    <w:tblPr>
      <w:tblStyleRowBandSize w:val="1"/>
      <w:tblStyleColBandSize w:val="1"/>
      <w:tblBorders>
        <w:top w:val="single" w:sz="4" w:space="0" w:color="F1EEE7" w:themeColor="accent3"/>
        <w:left w:val="single" w:sz="4" w:space="0" w:color="F1EEE7" w:themeColor="accent3"/>
        <w:bottom w:val="single" w:sz="4" w:space="0" w:color="F1EEE7" w:themeColor="accent3"/>
        <w:right w:val="single" w:sz="4" w:space="0" w:color="F1EEE7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1EEE7" w:themeFill="accent3"/>
      </w:tcPr>
    </w:tblStylePr>
    <w:tblStylePr w:type="lastRow">
      <w:rPr>
        <w:b/>
        <w:bCs/>
      </w:rPr>
      <w:tblPr/>
      <w:tcPr>
        <w:tcBorders>
          <w:top w:val="double" w:sz="4" w:space="0" w:color="F1EEE7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1EEE7" w:themeColor="accent3"/>
          <w:right w:val="single" w:sz="4" w:space="0" w:color="F1EEE7" w:themeColor="accent3"/>
        </w:tcBorders>
      </w:tcPr>
    </w:tblStylePr>
    <w:tblStylePr w:type="band1Horz">
      <w:tblPr/>
      <w:tcPr>
        <w:tcBorders>
          <w:top w:val="single" w:sz="4" w:space="0" w:color="F1EEE7" w:themeColor="accent3"/>
          <w:bottom w:val="single" w:sz="4" w:space="0" w:color="F1EEE7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1EEE7" w:themeColor="accent3"/>
          <w:left w:val="nil"/>
        </w:tcBorders>
      </w:tcPr>
    </w:tblStylePr>
    <w:tblStylePr w:type="swCell">
      <w:tblPr/>
      <w:tcPr>
        <w:tcBorders>
          <w:top w:val="double" w:sz="4" w:space="0" w:color="F1EEE7" w:themeColor="accent3"/>
          <w:right w:val="nil"/>
        </w:tcBorders>
      </w:tcPr>
    </w:tblStylePr>
  </w:style>
  <w:style w:type="table" w:styleId="Listentabelle3Akzent4">
    <w:name w:val="List Table 3 Accent 4"/>
    <w:basedOn w:val="NormaleTabelle"/>
    <w:uiPriority w:val="48"/>
    <w:rsid w:val="00572222"/>
    <w:pPr>
      <w:spacing w:after="0"/>
    </w:pPr>
    <w:tblPr>
      <w:tblStyleRowBandSize w:val="1"/>
      <w:tblStyleColBandSize w:val="1"/>
      <w:tblBorders>
        <w:top w:val="single" w:sz="4" w:space="0" w:color="F28D2C" w:themeColor="accent4"/>
        <w:left w:val="single" w:sz="4" w:space="0" w:color="F28D2C" w:themeColor="accent4"/>
        <w:bottom w:val="single" w:sz="4" w:space="0" w:color="F28D2C" w:themeColor="accent4"/>
        <w:right w:val="single" w:sz="4" w:space="0" w:color="F28D2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28D2C" w:themeFill="accent4"/>
      </w:tcPr>
    </w:tblStylePr>
    <w:tblStylePr w:type="lastRow">
      <w:rPr>
        <w:b/>
        <w:bCs/>
      </w:rPr>
      <w:tblPr/>
      <w:tcPr>
        <w:tcBorders>
          <w:top w:val="double" w:sz="4" w:space="0" w:color="F28D2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28D2C" w:themeColor="accent4"/>
          <w:right w:val="single" w:sz="4" w:space="0" w:color="F28D2C" w:themeColor="accent4"/>
        </w:tcBorders>
      </w:tcPr>
    </w:tblStylePr>
    <w:tblStylePr w:type="band1Horz">
      <w:tblPr/>
      <w:tcPr>
        <w:tcBorders>
          <w:top w:val="single" w:sz="4" w:space="0" w:color="F28D2C" w:themeColor="accent4"/>
          <w:bottom w:val="single" w:sz="4" w:space="0" w:color="F28D2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28D2C" w:themeColor="accent4"/>
          <w:left w:val="nil"/>
        </w:tcBorders>
      </w:tcPr>
    </w:tblStylePr>
    <w:tblStylePr w:type="swCell">
      <w:tblPr/>
      <w:tcPr>
        <w:tcBorders>
          <w:top w:val="double" w:sz="4" w:space="0" w:color="F28D2C" w:themeColor="accent4"/>
          <w:right w:val="nil"/>
        </w:tcBorders>
      </w:tcPr>
    </w:tblStylePr>
  </w:style>
  <w:style w:type="table" w:styleId="Listentabelle3Akzent5">
    <w:name w:val="List Table 3 Accent 5"/>
    <w:basedOn w:val="NormaleTabelle"/>
    <w:uiPriority w:val="48"/>
    <w:rsid w:val="00572222"/>
    <w:pPr>
      <w:spacing w:after="0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Listentabelle3Akzent6">
    <w:name w:val="List Table 3 Accent 6"/>
    <w:basedOn w:val="NormaleTabelle"/>
    <w:uiPriority w:val="48"/>
    <w:rsid w:val="00572222"/>
    <w:pPr>
      <w:spacing w:after="0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entabelle4">
    <w:name w:val="List Table 4"/>
    <w:basedOn w:val="NormaleTabelle"/>
    <w:uiPriority w:val="49"/>
    <w:rsid w:val="00572222"/>
    <w:pPr>
      <w:spacing w:after="0"/>
    </w:pPr>
    <w:tblPr>
      <w:tblStyleRowBandSize w:val="1"/>
      <w:tblStyleColBandSize w:val="1"/>
      <w:tblBorders>
        <w:top w:val="single" w:sz="4" w:space="0" w:color="7B7B77" w:themeColor="text1" w:themeTint="99"/>
        <w:left w:val="single" w:sz="4" w:space="0" w:color="7B7B77" w:themeColor="text1" w:themeTint="99"/>
        <w:bottom w:val="single" w:sz="4" w:space="0" w:color="7B7B77" w:themeColor="text1" w:themeTint="99"/>
        <w:right w:val="single" w:sz="4" w:space="0" w:color="7B7B77" w:themeColor="text1" w:themeTint="99"/>
        <w:insideH w:val="single" w:sz="4" w:space="0" w:color="7B7B77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12120" w:themeColor="text1"/>
          <w:left w:val="single" w:sz="4" w:space="0" w:color="212120" w:themeColor="text1"/>
          <w:bottom w:val="single" w:sz="4" w:space="0" w:color="212120" w:themeColor="text1"/>
          <w:right w:val="single" w:sz="4" w:space="0" w:color="212120" w:themeColor="text1"/>
          <w:insideH w:val="nil"/>
        </w:tcBorders>
        <w:shd w:val="clear" w:color="auto" w:fill="212120" w:themeFill="text1"/>
      </w:tcPr>
    </w:tblStylePr>
    <w:tblStylePr w:type="lastRow">
      <w:rPr>
        <w:b/>
        <w:bCs/>
      </w:rPr>
      <w:tblPr/>
      <w:tcPr>
        <w:tcBorders>
          <w:top w:val="double" w:sz="4" w:space="0" w:color="7B7B77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1" w:themeFill="text1" w:themeFillTint="33"/>
      </w:tcPr>
    </w:tblStylePr>
    <w:tblStylePr w:type="band1Horz">
      <w:tblPr/>
      <w:tcPr>
        <w:shd w:val="clear" w:color="auto" w:fill="D3D3D1" w:themeFill="text1" w:themeFillTint="33"/>
      </w:tcPr>
    </w:tblStylePr>
  </w:style>
  <w:style w:type="table" w:styleId="Listentabelle4Akzent1">
    <w:name w:val="List Table 4 Accent 1"/>
    <w:basedOn w:val="NormaleTabelle"/>
    <w:uiPriority w:val="49"/>
    <w:rsid w:val="00572222"/>
    <w:pPr>
      <w:spacing w:after="0"/>
    </w:pPr>
    <w:tblPr>
      <w:tblStyleRowBandSize w:val="1"/>
      <w:tblStyleColBandSize w:val="1"/>
      <w:tblBorders>
        <w:top w:val="single" w:sz="4" w:space="0" w:color="F08598" w:themeColor="accent1" w:themeTint="99"/>
        <w:left w:val="single" w:sz="4" w:space="0" w:color="F08598" w:themeColor="accent1" w:themeTint="99"/>
        <w:bottom w:val="single" w:sz="4" w:space="0" w:color="F08598" w:themeColor="accent1" w:themeTint="99"/>
        <w:right w:val="single" w:sz="4" w:space="0" w:color="F08598" w:themeColor="accent1" w:themeTint="99"/>
        <w:insideH w:val="single" w:sz="4" w:space="0" w:color="F0859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73454" w:themeColor="accent1"/>
          <w:left w:val="single" w:sz="4" w:space="0" w:color="E73454" w:themeColor="accent1"/>
          <w:bottom w:val="single" w:sz="4" w:space="0" w:color="E73454" w:themeColor="accent1"/>
          <w:right w:val="single" w:sz="4" w:space="0" w:color="E73454" w:themeColor="accent1"/>
          <w:insideH w:val="nil"/>
        </w:tcBorders>
        <w:shd w:val="clear" w:color="auto" w:fill="E73454" w:themeFill="accent1"/>
      </w:tcPr>
    </w:tblStylePr>
    <w:tblStylePr w:type="lastRow">
      <w:rPr>
        <w:b/>
        <w:bCs/>
      </w:rPr>
      <w:tblPr/>
      <w:tcPr>
        <w:tcBorders>
          <w:top w:val="double" w:sz="4" w:space="0" w:color="F0859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6DC" w:themeFill="accent1" w:themeFillTint="33"/>
      </w:tcPr>
    </w:tblStylePr>
    <w:tblStylePr w:type="band1Horz">
      <w:tblPr/>
      <w:tcPr>
        <w:shd w:val="clear" w:color="auto" w:fill="FAD6DC" w:themeFill="accent1" w:themeFillTint="33"/>
      </w:tcPr>
    </w:tblStylePr>
  </w:style>
  <w:style w:type="table" w:styleId="Listentabelle4Akzent2">
    <w:name w:val="List Table 4 Accent 2"/>
    <w:basedOn w:val="NormaleTabelle"/>
    <w:uiPriority w:val="49"/>
    <w:rsid w:val="00572222"/>
    <w:pPr>
      <w:spacing w:after="0"/>
    </w:pPr>
    <w:tblPr>
      <w:tblStyleRowBandSize w:val="1"/>
      <w:tblStyleColBandSize w:val="1"/>
      <w:tblBorders>
        <w:top w:val="single" w:sz="4" w:space="0" w:color="4CCFFF" w:themeColor="accent2" w:themeTint="99"/>
        <w:left w:val="single" w:sz="4" w:space="0" w:color="4CCFFF" w:themeColor="accent2" w:themeTint="99"/>
        <w:bottom w:val="single" w:sz="4" w:space="0" w:color="4CCFFF" w:themeColor="accent2" w:themeTint="99"/>
        <w:right w:val="single" w:sz="4" w:space="0" w:color="4CCFFF" w:themeColor="accent2" w:themeTint="99"/>
        <w:insideH w:val="single" w:sz="4" w:space="0" w:color="4CCF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DD5" w:themeColor="accent2"/>
          <w:left w:val="single" w:sz="4" w:space="0" w:color="009DD5" w:themeColor="accent2"/>
          <w:bottom w:val="single" w:sz="4" w:space="0" w:color="009DD5" w:themeColor="accent2"/>
          <w:right w:val="single" w:sz="4" w:space="0" w:color="009DD5" w:themeColor="accent2"/>
          <w:insideH w:val="nil"/>
        </w:tcBorders>
        <w:shd w:val="clear" w:color="auto" w:fill="009DD5" w:themeFill="accent2"/>
      </w:tcPr>
    </w:tblStylePr>
    <w:tblStylePr w:type="lastRow">
      <w:rPr>
        <w:b/>
        <w:bCs/>
      </w:rPr>
      <w:tblPr/>
      <w:tcPr>
        <w:tcBorders>
          <w:top w:val="double" w:sz="4" w:space="0" w:color="4CCF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FFF" w:themeFill="accent2" w:themeFillTint="33"/>
      </w:tcPr>
    </w:tblStylePr>
    <w:tblStylePr w:type="band1Horz">
      <w:tblPr/>
      <w:tcPr>
        <w:shd w:val="clear" w:color="auto" w:fill="C3EFFF" w:themeFill="accent2" w:themeFillTint="33"/>
      </w:tcPr>
    </w:tblStylePr>
  </w:style>
  <w:style w:type="table" w:styleId="Listentabelle4Akzent3">
    <w:name w:val="List Table 4 Accent 3"/>
    <w:basedOn w:val="NormaleTabelle"/>
    <w:uiPriority w:val="49"/>
    <w:rsid w:val="00572222"/>
    <w:pPr>
      <w:spacing w:after="0"/>
    </w:pPr>
    <w:tblPr>
      <w:tblStyleRowBandSize w:val="1"/>
      <w:tblStyleColBandSize w:val="1"/>
      <w:tblBorders>
        <w:top w:val="single" w:sz="4" w:space="0" w:color="F6F4F0" w:themeColor="accent3" w:themeTint="99"/>
        <w:left w:val="single" w:sz="4" w:space="0" w:color="F6F4F0" w:themeColor="accent3" w:themeTint="99"/>
        <w:bottom w:val="single" w:sz="4" w:space="0" w:color="F6F4F0" w:themeColor="accent3" w:themeTint="99"/>
        <w:right w:val="single" w:sz="4" w:space="0" w:color="F6F4F0" w:themeColor="accent3" w:themeTint="99"/>
        <w:insideH w:val="single" w:sz="4" w:space="0" w:color="F6F4F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EEE7" w:themeColor="accent3"/>
          <w:left w:val="single" w:sz="4" w:space="0" w:color="F1EEE7" w:themeColor="accent3"/>
          <w:bottom w:val="single" w:sz="4" w:space="0" w:color="F1EEE7" w:themeColor="accent3"/>
          <w:right w:val="single" w:sz="4" w:space="0" w:color="F1EEE7" w:themeColor="accent3"/>
          <w:insideH w:val="nil"/>
        </w:tcBorders>
        <w:shd w:val="clear" w:color="auto" w:fill="F1EEE7" w:themeFill="accent3"/>
      </w:tcPr>
    </w:tblStylePr>
    <w:tblStylePr w:type="lastRow">
      <w:rPr>
        <w:b/>
        <w:bCs/>
      </w:rPr>
      <w:tblPr/>
      <w:tcPr>
        <w:tcBorders>
          <w:top w:val="double" w:sz="4" w:space="0" w:color="F6F4F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Listentabelle4Akzent4">
    <w:name w:val="List Table 4 Accent 4"/>
    <w:basedOn w:val="NormaleTabelle"/>
    <w:uiPriority w:val="49"/>
    <w:rsid w:val="00572222"/>
    <w:pPr>
      <w:spacing w:after="0"/>
    </w:pPr>
    <w:tblPr>
      <w:tblStyleRowBandSize w:val="1"/>
      <w:tblStyleColBandSize w:val="1"/>
      <w:tblBorders>
        <w:top w:val="single" w:sz="4" w:space="0" w:color="F7BA80" w:themeColor="accent4" w:themeTint="99"/>
        <w:left w:val="single" w:sz="4" w:space="0" w:color="F7BA80" w:themeColor="accent4" w:themeTint="99"/>
        <w:bottom w:val="single" w:sz="4" w:space="0" w:color="F7BA80" w:themeColor="accent4" w:themeTint="99"/>
        <w:right w:val="single" w:sz="4" w:space="0" w:color="F7BA80" w:themeColor="accent4" w:themeTint="99"/>
        <w:insideH w:val="single" w:sz="4" w:space="0" w:color="F7BA8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28D2C" w:themeColor="accent4"/>
          <w:left w:val="single" w:sz="4" w:space="0" w:color="F28D2C" w:themeColor="accent4"/>
          <w:bottom w:val="single" w:sz="4" w:space="0" w:color="F28D2C" w:themeColor="accent4"/>
          <w:right w:val="single" w:sz="4" w:space="0" w:color="F28D2C" w:themeColor="accent4"/>
          <w:insideH w:val="nil"/>
        </w:tcBorders>
        <w:shd w:val="clear" w:color="auto" w:fill="F28D2C" w:themeFill="accent4"/>
      </w:tcPr>
    </w:tblStylePr>
    <w:tblStylePr w:type="lastRow">
      <w:rPr>
        <w:b/>
        <w:bCs/>
      </w:rPr>
      <w:tblPr/>
      <w:tcPr>
        <w:tcBorders>
          <w:top w:val="double" w:sz="4" w:space="0" w:color="F7BA8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7D4" w:themeFill="accent4" w:themeFillTint="33"/>
      </w:tcPr>
    </w:tblStylePr>
    <w:tblStylePr w:type="band1Horz">
      <w:tblPr/>
      <w:tcPr>
        <w:shd w:val="clear" w:color="auto" w:fill="FCE7D4" w:themeFill="accent4" w:themeFillTint="33"/>
      </w:tcPr>
    </w:tblStylePr>
  </w:style>
  <w:style w:type="table" w:styleId="Listentabelle4Akzent5">
    <w:name w:val="List Table 4 Accent 5"/>
    <w:basedOn w:val="NormaleTabelle"/>
    <w:uiPriority w:val="49"/>
    <w:rsid w:val="00572222"/>
    <w:pPr>
      <w:spacing w:after="0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entabelle4Akzent6">
    <w:name w:val="List Table 4 Accent 6"/>
    <w:basedOn w:val="NormaleTabelle"/>
    <w:uiPriority w:val="49"/>
    <w:rsid w:val="00572222"/>
    <w:pPr>
      <w:spacing w:after="0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entabelle5dunkel">
    <w:name w:val="List Table 5 Dark"/>
    <w:basedOn w:val="NormaleTabelle"/>
    <w:uiPriority w:val="50"/>
    <w:rsid w:val="00572222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12120" w:themeColor="text1"/>
        <w:left w:val="single" w:sz="24" w:space="0" w:color="212120" w:themeColor="text1"/>
        <w:bottom w:val="single" w:sz="24" w:space="0" w:color="212120" w:themeColor="text1"/>
        <w:right w:val="single" w:sz="24" w:space="0" w:color="212120" w:themeColor="text1"/>
      </w:tblBorders>
    </w:tblPr>
    <w:tcPr>
      <w:shd w:val="clear" w:color="auto" w:fill="21212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1">
    <w:name w:val="List Table 5 Dark Accent 1"/>
    <w:basedOn w:val="NormaleTabelle"/>
    <w:uiPriority w:val="50"/>
    <w:rsid w:val="00572222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73454" w:themeColor="accent1"/>
        <w:left w:val="single" w:sz="24" w:space="0" w:color="E73454" w:themeColor="accent1"/>
        <w:bottom w:val="single" w:sz="24" w:space="0" w:color="E73454" w:themeColor="accent1"/>
        <w:right w:val="single" w:sz="24" w:space="0" w:color="E73454" w:themeColor="accent1"/>
      </w:tblBorders>
    </w:tblPr>
    <w:tcPr>
      <w:shd w:val="clear" w:color="auto" w:fill="E7345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2">
    <w:name w:val="List Table 5 Dark Accent 2"/>
    <w:basedOn w:val="NormaleTabelle"/>
    <w:uiPriority w:val="50"/>
    <w:rsid w:val="00572222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9DD5" w:themeColor="accent2"/>
        <w:left w:val="single" w:sz="24" w:space="0" w:color="009DD5" w:themeColor="accent2"/>
        <w:bottom w:val="single" w:sz="24" w:space="0" w:color="009DD5" w:themeColor="accent2"/>
        <w:right w:val="single" w:sz="24" w:space="0" w:color="009DD5" w:themeColor="accent2"/>
      </w:tblBorders>
    </w:tblPr>
    <w:tcPr>
      <w:shd w:val="clear" w:color="auto" w:fill="009DD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3">
    <w:name w:val="List Table 5 Dark Accent 3"/>
    <w:basedOn w:val="NormaleTabelle"/>
    <w:uiPriority w:val="50"/>
    <w:rsid w:val="00572222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1EEE7" w:themeColor="accent3"/>
        <w:left w:val="single" w:sz="24" w:space="0" w:color="F1EEE7" w:themeColor="accent3"/>
        <w:bottom w:val="single" w:sz="24" w:space="0" w:color="F1EEE7" w:themeColor="accent3"/>
        <w:right w:val="single" w:sz="24" w:space="0" w:color="F1EEE7" w:themeColor="accent3"/>
      </w:tblBorders>
    </w:tblPr>
    <w:tcPr>
      <w:shd w:val="clear" w:color="auto" w:fill="F1EEE7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4">
    <w:name w:val="List Table 5 Dark Accent 4"/>
    <w:basedOn w:val="NormaleTabelle"/>
    <w:uiPriority w:val="50"/>
    <w:rsid w:val="00572222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28D2C" w:themeColor="accent4"/>
        <w:left w:val="single" w:sz="24" w:space="0" w:color="F28D2C" w:themeColor="accent4"/>
        <w:bottom w:val="single" w:sz="24" w:space="0" w:color="F28D2C" w:themeColor="accent4"/>
        <w:right w:val="single" w:sz="24" w:space="0" w:color="F28D2C" w:themeColor="accent4"/>
      </w:tblBorders>
    </w:tblPr>
    <w:tcPr>
      <w:shd w:val="clear" w:color="auto" w:fill="F28D2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5">
    <w:name w:val="List Table 5 Dark Accent 5"/>
    <w:basedOn w:val="NormaleTabelle"/>
    <w:uiPriority w:val="50"/>
    <w:rsid w:val="00572222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6">
    <w:name w:val="List Table 5 Dark Accent 6"/>
    <w:basedOn w:val="NormaleTabelle"/>
    <w:uiPriority w:val="50"/>
    <w:rsid w:val="00572222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6farbig">
    <w:name w:val="List Table 6 Colorful"/>
    <w:basedOn w:val="NormaleTabelle"/>
    <w:uiPriority w:val="51"/>
    <w:rsid w:val="00572222"/>
    <w:pPr>
      <w:spacing w:after="0"/>
    </w:pPr>
    <w:tblPr>
      <w:tblStyleRowBandSize w:val="1"/>
      <w:tblStyleColBandSize w:val="1"/>
      <w:tblBorders>
        <w:top w:val="single" w:sz="4" w:space="0" w:color="212120" w:themeColor="text1"/>
        <w:bottom w:val="single" w:sz="4" w:space="0" w:color="21212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21212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21212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1" w:themeFill="text1" w:themeFillTint="33"/>
      </w:tcPr>
    </w:tblStylePr>
    <w:tblStylePr w:type="band1Horz">
      <w:tblPr/>
      <w:tcPr>
        <w:shd w:val="clear" w:color="auto" w:fill="D3D3D1" w:themeFill="text1" w:themeFillTint="33"/>
      </w:tcPr>
    </w:tblStylePr>
  </w:style>
  <w:style w:type="table" w:styleId="Listentabelle6farbigAkzent1">
    <w:name w:val="List Table 6 Colorful Accent 1"/>
    <w:basedOn w:val="NormaleTabelle"/>
    <w:uiPriority w:val="51"/>
    <w:rsid w:val="00572222"/>
    <w:pPr>
      <w:spacing w:after="0"/>
    </w:pPr>
    <w:rPr>
      <w:color w:val="BD1633" w:themeColor="accent1" w:themeShade="BF"/>
    </w:rPr>
    <w:tblPr>
      <w:tblStyleRowBandSize w:val="1"/>
      <w:tblStyleColBandSize w:val="1"/>
      <w:tblBorders>
        <w:top w:val="single" w:sz="4" w:space="0" w:color="E73454" w:themeColor="accent1"/>
        <w:bottom w:val="single" w:sz="4" w:space="0" w:color="E7345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7345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7345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6DC" w:themeFill="accent1" w:themeFillTint="33"/>
      </w:tcPr>
    </w:tblStylePr>
    <w:tblStylePr w:type="band1Horz">
      <w:tblPr/>
      <w:tcPr>
        <w:shd w:val="clear" w:color="auto" w:fill="FAD6DC" w:themeFill="accent1" w:themeFillTint="33"/>
      </w:tcPr>
    </w:tblStylePr>
  </w:style>
  <w:style w:type="table" w:styleId="Listentabelle6farbigAkzent2">
    <w:name w:val="List Table 6 Colorful Accent 2"/>
    <w:basedOn w:val="NormaleTabelle"/>
    <w:uiPriority w:val="51"/>
    <w:rsid w:val="00572222"/>
    <w:pPr>
      <w:spacing w:after="0"/>
    </w:pPr>
    <w:rPr>
      <w:color w:val="00749F" w:themeColor="accent2" w:themeShade="BF"/>
    </w:rPr>
    <w:tblPr>
      <w:tblStyleRowBandSize w:val="1"/>
      <w:tblStyleColBandSize w:val="1"/>
      <w:tblBorders>
        <w:top w:val="single" w:sz="4" w:space="0" w:color="009DD5" w:themeColor="accent2"/>
        <w:bottom w:val="single" w:sz="4" w:space="0" w:color="009DD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9DD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9DD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FFF" w:themeFill="accent2" w:themeFillTint="33"/>
      </w:tcPr>
    </w:tblStylePr>
    <w:tblStylePr w:type="band1Horz">
      <w:tblPr/>
      <w:tcPr>
        <w:shd w:val="clear" w:color="auto" w:fill="C3EFFF" w:themeFill="accent2" w:themeFillTint="33"/>
      </w:tcPr>
    </w:tblStylePr>
  </w:style>
  <w:style w:type="table" w:styleId="Listentabelle6farbigAkzent3">
    <w:name w:val="List Table 6 Colorful Accent 3"/>
    <w:basedOn w:val="NormaleTabelle"/>
    <w:uiPriority w:val="51"/>
    <w:rsid w:val="00572222"/>
    <w:pPr>
      <w:spacing w:after="0"/>
    </w:pPr>
    <w:rPr>
      <w:color w:val="C5B89C" w:themeColor="accent3" w:themeShade="BF"/>
    </w:rPr>
    <w:tblPr>
      <w:tblStyleRowBandSize w:val="1"/>
      <w:tblStyleColBandSize w:val="1"/>
      <w:tblBorders>
        <w:top w:val="single" w:sz="4" w:space="0" w:color="F1EEE7" w:themeColor="accent3"/>
        <w:bottom w:val="single" w:sz="4" w:space="0" w:color="F1EEE7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1EEE7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1EEE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Listentabelle6farbigAkzent4">
    <w:name w:val="List Table 6 Colorful Accent 4"/>
    <w:basedOn w:val="NormaleTabelle"/>
    <w:uiPriority w:val="51"/>
    <w:rsid w:val="00572222"/>
    <w:pPr>
      <w:spacing w:after="0"/>
    </w:pPr>
    <w:rPr>
      <w:color w:val="C9680C" w:themeColor="accent4" w:themeShade="BF"/>
    </w:rPr>
    <w:tblPr>
      <w:tblStyleRowBandSize w:val="1"/>
      <w:tblStyleColBandSize w:val="1"/>
      <w:tblBorders>
        <w:top w:val="single" w:sz="4" w:space="0" w:color="F28D2C" w:themeColor="accent4"/>
        <w:bottom w:val="single" w:sz="4" w:space="0" w:color="F28D2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28D2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28D2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7D4" w:themeFill="accent4" w:themeFillTint="33"/>
      </w:tcPr>
    </w:tblStylePr>
    <w:tblStylePr w:type="band1Horz">
      <w:tblPr/>
      <w:tcPr>
        <w:shd w:val="clear" w:color="auto" w:fill="FCE7D4" w:themeFill="accent4" w:themeFillTint="33"/>
      </w:tcPr>
    </w:tblStylePr>
  </w:style>
  <w:style w:type="table" w:styleId="Listentabelle6farbigAkzent5">
    <w:name w:val="List Table 6 Colorful Accent 5"/>
    <w:basedOn w:val="NormaleTabelle"/>
    <w:uiPriority w:val="51"/>
    <w:rsid w:val="00572222"/>
    <w:pPr>
      <w:spacing w:after="0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entabelle6farbigAkzent6">
    <w:name w:val="List Table 6 Colorful Accent 6"/>
    <w:basedOn w:val="NormaleTabelle"/>
    <w:uiPriority w:val="51"/>
    <w:rsid w:val="00572222"/>
    <w:pPr>
      <w:spacing w:after="0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entabelle7farbig">
    <w:name w:val="List Table 7 Colorful"/>
    <w:basedOn w:val="NormaleTabelle"/>
    <w:uiPriority w:val="52"/>
    <w:rsid w:val="00572222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1212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1212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1212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1212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D3D3D1" w:themeFill="text1" w:themeFillTint="33"/>
      </w:tcPr>
    </w:tblStylePr>
    <w:tblStylePr w:type="band1Horz">
      <w:tblPr/>
      <w:tcPr>
        <w:shd w:val="clear" w:color="auto" w:fill="D3D3D1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1">
    <w:name w:val="List Table 7 Colorful Accent 1"/>
    <w:basedOn w:val="NormaleTabelle"/>
    <w:uiPriority w:val="52"/>
    <w:rsid w:val="00572222"/>
    <w:pPr>
      <w:spacing w:after="0"/>
    </w:pPr>
    <w:rPr>
      <w:color w:val="BD1633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7345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7345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7345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7345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D6DC" w:themeFill="accent1" w:themeFillTint="33"/>
      </w:tcPr>
    </w:tblStylePr>
    <w:tblStylePr w:type="band1Horz">
      <w:tblPr/>
      <w:tcPr>
        <w:shd w:val="clear" w:color="auto" w:fill="FAD6DC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2">
    <w:name w:val="List Table 7 Colorful Accent 2"/>
    <w:basedOn w:val="NormaleTabelle"/>
    <w:uiPriority w:val="52"/>
    <w:rsid w:val="00572222"/>
    <w:pPr>
      <w:spacing w:after="0"/>
    </w:pPr>
    <w:rPr>
      <w:color w:val="00749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9DD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9DD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9DD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9DD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C3EFFF" w:themeFill="accent2" w:themeFillTint="33"/>
      </w:tcPr>
    </w:tblStylePr>
    <w:tblStylePr w:type="band1Horz">
      <w:tblPr/>
      <w:tcPr>
        <w:shd w:val="clear" w:color="auto" w:fill="C3EF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3">
    <w:name w:val="List Table 7 Colorful Accent 3"/>
    <w:basedOn w:val="NormaleTabelle"/>
    <w:uiPriority w:val="52"/>
    <w:rsid w:val="00572222"/>
    <w:pPr>
      <w:spacing w:after="0"/>
    </w:pPr>
    <w:rPr>
      <w:color w:val="C5B89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1EEE7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1EEE7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1EEE7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1EEE7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4">
    <w:name w:val="List Table 7 Colorful Accent 4"/>
    <w:basedOn w:val="NormaleTabelle"/>
    <w:uiPriority w:val="52"/>
    <w:rsid w:val="00572222"/>
    <w:pPr>
      <w:spacing w:after="0"/>
    </w:pPr>
    <w:rPr>
      <w:color w:val="C9680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28D2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28D2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28D2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28D2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CE7D4" w:themeFill="accent4" w:themeFillTint="33"/>
      </w:tcPr>
    </w:tblStylePr>
    <w:tblStylePr w:type="band1Horz">
      <w:tblPr/>
      <w:tcPr>
        <w:shd w:val="clear" w:color="auto" w:fill="FCE7D4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5">
    <w:name w:val="List Table 7 Colorful Accent 5"/>
    <w:basedOn w:val="NormaleTabelle"/>
    <w:uiPriority w:val="52"/>
    <w:rsid w:val="00572222"/>
    <w:pPr>
      <w:spacing w:after="0"/>
    </w:pPr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6">
    <w:name w:val="List Table 7 Colorful Accent 6"/>
    <w:basedOn w:val="NormaleTabelle"/>
    <w:uiPriority w:val="52"/>
    <w:rsid w:val="00572222"/>
    <w:pPr>
      <w:spacing w:after="0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krotext">
    <w:name w:val="macro"/>
    <w:link w:val="MakrotextZchn"/>
    <w:uiPriority w:val="99"/>
    <w:semiHidden/>
    <w:unhideWhenUsed/>
    <w:rsid w:val="0057222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kern w:val="16"/>
      <w14:ligatures w14:val="standardContextual"/>
      <w14:numForm w14:val="oldStyle"/>
      <w14:numSpacing w14:val="proportional"/>
      <w14:cntxtAlts/>
    </w:rPr>
  </w:style>
  <w:style w:type="character" w:customStyle="1" w:styleId="MakrotextZchn">
    <w:name w:val="Makrotext Zchn"/>
    <w:basedOn w:val="Absatz-Standardschriftart"/>
    <w:link w:val="Makrotext"/>
    <w:uiPriority w:val="99"/>
    <w:semiHidden/>
    <w:rsid w:val="00572222"/>
    <w:rPr>
      <w:rFonts w:ascii="Consolas" w:hAnsi="Consolas"/>
      <w:kern w:val="16"/>
      <w:sz w:val="22"/>
      <w14:ligatures w14:val="standardContextual"/>
      <w14:numForm w14:val="oldStyle"/>
      <w14:numSpacing w14:val="proportional"/>
      <w14:cntxtAlts/>
    </w:rPr>
  </w:style>
  <w:style w:type="table" w:styleId="MittleresRaster1">
    <w:name w:val="Medium Grid 1"/>
    <w:basedOn w:val="NormaleTabelle"/>
    <w:uiPriority w:val="67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595957" w:themeColor="text1" w:themeTint="BF"/>
        <w:left w:val="single" w:sz="8" w:space="0" w:color="595957" w:themeColor="text1" w:themeTint="BF"/>
        <w:bottom w:val="single" w:sz="8" w:space="0" w:color="595957" w:themeColor="text1" w:themeTint="BF"/>
        <w:right w:val="single" w:sz="8" w:space="0" w:color="595957" w:themeColor="text1" w:themeTint="BF"/>
        <w:insideH w:val="single" w:sz="8" w:space="0" w:color="595957" w:themeColor="text1" w:themeTint="BF"/>
        <w:insideV w:val="single" w:sz="8" w:space="0" w:color="595957" w:themeColor="text1" w:themeTint="BF"/>
      </w:tblBorders>
    </w:tblPr>
    <w:tcPr>
      <w:shd w:val="clear" w:color="auto" w:fill="C8C8C7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95957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1918E" w:themeFill="text1" w:themeFillTint="7F"/>
      </w:tcPr>
    </w:tblStylePr>
    <w:tblStylePr w:type="band1Horz">
      <w:tblPr/>
      <w:tcPr>
        <w:shd w:val="clear" w:color="auto" w:fill="91918E" w:themeFill="text1" w:themeFillTint="7F"/>
      </w:tcPr>
    </w:tblStylePr>
  </w:style>
  <w:style w:type="table" w:styleId="MittleresRaster1-Akzent1">
    <w:name w:val="Medium Grid 1 Accent 1"/>
    <w:basedOn w:val="NormaleTabelle"/>
    <w:uiPriority w:val="67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ED667E" w:themeColor="accent1" w:themeTint="BF"/>
        <w:left w:val="single" w:sz="8" w:space="0" w:color="ED667E" w:themeColor="accent1" w:themeTint="BF"/>
        <w:bottom w:val="single" w:sz="8" w:space="0" w:color="ED667E" w:themeColor="accent1" w:themeTint="BF"/>
        <w:right w:val="single" w:sz="8" w:space="0" w:color="ED667E" w:themeColor="accent1" w:themeTint="BF"/>
        <w:insideH w:val="single" w:sz="8" w:space="0" w:color="ED667E" w:themeColor="accent1" w:themeTint="BF"/>
        <w:insideV w:val="single" w:sz="8" w:space="0" w:color="ED667E" w:themeColor="accent1" w:themeTint="BF"/>
      </w:tblBorders>
    </w:tblPr>
    <w:tcPr>
      <w:shd w:val="clear" w:color="auto" w:fill="F9CCD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D667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99A9" w:themeFill="accent1" w:themeFillTint="7F"/>
      </w:tcPr>
    </w:tblStylePr>
    <w:tblStylePr w:type="band1Horz">
      <w:tblPr/>
      <w:tcPr>
        <w:shd w:val="clear" w:color="auto" w:fill="F399A9" w:themeFill="accent1" w:themeFillTint="7F"/>
      </w:tcPr>
    </w:tblStylePr>
  </w:style>
  <w:style w:type="table" w:styleId="MittleresRaster1-Akzent2">
    <w:name w:val="Medium Grid 1 Accent 2"/>
    <w:basedOn w:val="NormaleTabelle"/>
    <w:uiPriority w:val="67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20C3FF" w:themeColor="accent2" w:themeTint="BF"/>
        <w:left w:val="single" w:sz="8" w:space="0" w:color="20C3FF" w:themeColor="accent2" w:themeTint="BF"/>
        <w:bottom w:val="single" w:sz="8" w:space="0" w:color="20C3FF" w:themeColor="accent2" w:themeTint="BF"/>
        <w:right w:val="single" w:sz="8" w:space="0" w:color="20C3FF" w:themeColor="accent2" w:themeTint="BF"/>
        <w:insideH w:val="single" w:sz="8" w:space="0" w:color="20C3FF" w:themeColor="accent2" w:themeTint="BF"/>
        <w:insideV w:val="single" w:sz="8" w:space="0" w:color="20C3FF" w:themeColor="accent2" w:themeTint="BF"/>
      </w:tblBorders>
    </w:tblPr>
    <w:tcPr>
      <w:shd w:val="clear" w:color="auto" w:fill="B5EB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0C3FF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BD7FF" w:themeFill="accent2" w:themeFillTint="7F"/>
      </w:tcPr>
    </w:tblStylePr>
    <w:tblStylePr w:type="band1Horz">
      <w:tblPr/>
      <w:tcPr>
        <w:shd w:val="clear" w:color="auto" w:fill="6BD7FF" w:themeFill="accent2" w:themeFillTint="7F"/>
      </w:tcPr>
    </w:tblStylePr>
  </w:style>
  <w:style w:type="table" w:styleId="MittleresRaster1-Akzent3">
    <w:name w:val="Medium Grid 1 Accent 3"/>
    <w:basedOn w:val="NormaleTabelle"/>
    <w:uiPriority w:val="67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F4F2EC" w:themeColor="accent3" w:themeTint="BF"/>
        <w:left w:val="single" w:sz="8" w:space="0" w:color="F4F2EC" w:themeColor="accent3" w:themeTint="BF"/>
        <w:bottom w:val="single" w:sz="8" w:space="0" w:color="F4F2EC" w:themeColor="accent3" w:themeTint="BF"/>
        <w:right w:val="single" w:sz="8" w:space="0" w:color="F4F2EC" w:themeColor="accent3" w:themeTint="BF"/>
        <w:insideH w:val="single" w:sz="8" w:space="0" w:color="F4F2EC" w:themeColor="accent3" w:themeTint="BF"/>
        <w:insideV w:val="single" w:sz="8" w:space="0" w:color="F4F2EC" w:themeColor="accent3" w:themeTint="BF"/>
      </w:tblBorders>
    </w:tblPr>
    <w:tcPr>
      <w:shd w:val="clear" w:color="auto" w:fill="FBFAF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4F2EC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6F3" w:themeFill="accent3" w:themeFillTint="7F"/>
      </w:tcPr>
    </w:tblStylePr>
    <w:tblStylePr w:type="band1Horz">
      <w:tblPr/>
      <w:tcPr>
        <w:shd w:val="clear" w:color="auto" w:fill="F8F6F3" w:themeFill="accent3" w:themeFillTint="7F"/>
      </w:tcPr>
    </w:tblStylePr>
  </w:style>
  <w:style w:type="table" w:styleId="MittleresRaster1-Akzent4">
    <w:name w:val="Medium Grid 1 Accent 4"/>
    <w:basedOn w:val="NormaleTabelle"/>
    <w:uiPriority w:val="67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F5A860" w:themeColor="accent4" w:themeTint="BF"/>
        <w:left w:val="single" w:sz="8" w:space="0" w:color="F5A860" w:themeColor="accent4" w:themeTint="BF"/>
        <w:bottom w:val="single" w:sz="8" w:space="0" w:color="F5A860" w:themeColor="accent4" w:themeTint="BF"/>
        <w:right w:val="single" w:sz="8" w:space="0" w:color="F5A860" w:themeColor="accent4" w:themeTint="BF"/>
        <w:insideH w:val="single" w:sz="8" w:space="0" w:color="F5A860" w:themeColor="accent4" w:themeTint="BF"/>
        <w:insideV w:val="single" w:sz="8" w:space="0" w:color="F5A860" w:themeColor="accent4" w:themeTint="BF"/>
      </w:tblBorders>
    </w:tblPr>
    <w:tcPr>
      <w:shd w:val="clear" w:color="auto" w:fill="FBE2C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5A86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C595" w:themeFill="accent4" w:themeFillTint="7F"/>
      </w:tcPr>
    </w:tblStylePr>
    <w:tblStylePr w:type="band1Horz">
      <w:tblPr/>
      <w:tcPr>
        <w:shd w:val="clear" w:color="auto" w:fill="F8C595" w:themeFill="accent4" w:themeFillTint="7F"/>
      </w:tcPr>
    </w:tblStylePr>
  </w:style>
  <w:style w:type="table" w:styleId="MittleresRaster1-Akzent5">
    <w:name w:val="Medium Grid 1 Accent 5"/>
    <w:basedOn w:val="NormaleTabelle"/>
    <w:uiPriority w:val="67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  <w:insideV w:val="single" w:sz="8" w:space="0" w:color="84B3DF" w:themeColor="accent5" w:themeTint="BF"/>
      </w:tblBorders>
    </w:tblPr>
    <w:tcPr>
      <w:shd w:val="clear" w:color="auto" w:fill="D6E6F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MittleresRaster1-Akzent6">
    <w:name w:val="Medium Grid 1 Accent 6"/>
    <w:basedOn w:val="NormaleTabelle"/>
    <w:uiPriority w:val="67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ittleresRaster2">
    <w:name w:val="Medium Grid 2"/>
    <w:basedOn w:val="NormaleTabelle"/>
    <w:uiPriority w:val="68"/>
    <w:semiHidden/>
    <w:unhideWhenUsed/>
    <w:rsid w:val="00572222"/>
    <w:pPr>
      <w:spacing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212120" w:themeColor="text1"/>
        <w:left w:val="single" w:sz="8" w:space="0" w:color="212120" w:themeColor="text1"/>
        <w:bottom w:val="single" w:sz="8" w:space="0" w:color="212120" w:themeColor="text1"/>
        <w:right w:val="single" w:sz="8" w:space="0" w:color="212120" w:themeColor="text1"/>
        <w:insideH w:val="single" w:sz="8" w:space="0" w:color="212120" w:themeColor="text1"/>
        <w:insideV w:val="single" w:sz="8" w:space="0" w:color="212120" w:themeColor="text1"/>
      </w:tblBorders>
    </w:tblPr>
    <w:tcPr>
      <w:shd w:val="clear" w:color="auto" w:fill="C8C8C7" w:themeFill="text1" w:themeFillTint="3F"/>
    </w:tcPr>
    <w:tblStylePr w:type="firstRow">
      <w:rPr>
        <w:b/>
        <w:bCs/>
        <w:color w:val="212120" w:themeColor="text1"/>
      </w:rPr>
      <w:tblPr/>
      <w:tcPr>
        <w:shd w:val="clear" w:color="auto" w:fill="E9E9E8" w:themeFill="text1" w:themeFillTint="19"/>
      </w:tcPr>
    </w:tblStylePr>
    <w:tblStylePr w:type="lastRow">
      <w:rPr>
        <w:b/>
        <w:bCs/>
        <w:color w:val="212120" w:themeColor="text1"/>
      </w:rPr>
      <w:tblPr/>
      <w:tcPr>
        <w:tcBorders>
          <w:top w:val="single" w:sz="12" w:space="0" w:color="21212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21212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21212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1" w:themeFill="text1" w:themeFillTint="33"/>
      </w:tcPr>
    </w:tblStylePr>
    <w:tblStylePr w:type="band1Vert">
      <w:tblPr/>
      <w:tcPr>
        <w:shd w:val="clear" w:color="auto" w:fill="91918E" w:themeFill="text1" w:themeFillTint="7F"/>
      </w:tcPr>
    </w:tblStylePr>
    <w:tblStylePr w:type="band1Horz">
      <w:tblPr/>
      <w:tcPr>
        <w:tcBorders>
          <w:insideH w:val="single" w:sz="6" w:space="0" w:color="212120" w:themeColor="text1"/>
          <w:insideV w:val="single" w:sz="6" w:space="0" w:color="212120" w:themeColor="text1"/>
        </w:tcBorders>
        <w:shd w:val="clear" w:color="auto" w:fill="91918E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1">
    <w:name w:val="Medium Grid 2 Accent 1"/>
    <w:basedOn w:val="NormaleTabelle"/>
    <w:uiPriority w:val="68"/>
    <w:semiHidden/>
    <w:unhideWhenUsed/>
    <w:rsid w:val="00572222"/>
    <w:pPr>
      <w:spacing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E73454" w:themeColor="accent1"/>
        <w:left w:val="single" w:sz="8" w:space="0" w:color="E73454" w:themeColor="accent1"/>
        <w:bottom w:val="single" w:sz="8" w:space="0" w:color="E73454" w:themeColor="accent1"/>
        <w:right w:val="single" w:sz="8" w:space="0" w:color="E73454" w:themeColor="accent1"/>
        <w:insideH w:val="single" w:sz="8" w:space="0" w:color="E73454" w:themeColor="accent1"/>
        <w:insideV w:val="single" w:sz="8" w:space="0" w:color="E73454" w:themeColor="accent1"/>
      </w:tblBorders>
    </w:tblPr>
    <w:tcPr>
      <w:shd w:val="clear" w:color="auto" w:fill="F9CCD4" w:themeFill="accent1" w:themeFillTint="3F"/>
    </w:tcPr>
    <w:tblStylePr w:type="firstRow">
      <w:rPr>
        <w:b/>
        <w:bCs/>
        <w:color w:val="212120" w:themeColor="text1"/>
      </w:rPr>
      <w:tblPr/>
      <w:tcPr>
        <w:shd w:val="clear" w:color="auto" w:fill="FCEBEE" w:themeFill="accent1" w:themeFillTint="19"/>
      </w:tcPr>
    </w:tblStylePr>
    <w:tblStylePr w:type="lastRow">
      <w:rPr>
        <w:b/>
        <w:bCs/>
        <w:color w:val="212120" w:themeColor="text1"/>
      </w:rPr>
      <w:tblPr/>
      <w:tcPr>
        <w:tcBorders>
          <w:top w:val="single" w:sz="12" w:space="0" w:color="21212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21212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21212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6DC" w:themeFill="accent1" w:themeFillTint="33"/>
      </w:tcPr>
    </w:tblStylePr>
    <w:tblStylePr w:type="band1Vert">
      <w:tblPr/>
      <w:tcPr>
        <w:shd w:val="clear" w:color="auto" w:fill="F399A9" w:themeFill="accent1" w:themeFillTint="7F"/>
      </w:tcPr>
    </w:tblStylePr>
    <w:tblStylePr w:type="band1Horz">
      <w:tblPr/>
      <w:tcPr>
        <w:tcBorders>
          <w:insideH w:val="single" w:sz="6" w:space="0" w:color="E73454" w:themeColor="accent1"/>
          <w:insideV w:val="single" w:sz="6" w:space="0" w:color="E73454" w:themeColor="accent1"/>
        </w:tcBorders>
        <w:shd w:val="clear" w:color="auto" w:fill="F399A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2">
    <w:name w:val="Medium Grid 2 Accent 2"/>
    <w:basedOn w:val="NormaleTabelle"/>
    <w:uiPriority w:val="68"/>
    <w:semiHidden/>
    <w:unhideWhenUsed/>
    <w:rsid w:val="00572222"/>
    <w:pPr>
      <w:spacing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009DD5" w:themeColor="accent2"/>
        <w:left w:val="single" w:sz="8" w:space="0" w:color="009DD5" w:themeColor="accent2"/>
        <w:bottom w:val="single" w:sz="8" w:space="0" w:color="009DD5" w:themeColor="accent2"/>
        <w:right w:val="single" w:sz="8" w:space="0" w:color="009DD5" w:themeColor="accent2"/>
        <w:insideH w:val="single" w:sz="8" w:space="0" w:color="009DD5" w:themeColor="accent2"/>
        <w:insideV w:val="single" w:sz="8" w:space="0" w:color="009DD5" w:themeColor="accent2"/>
      </w:tblBorders>
    </w:tblPr>
    <w:tcPr>
      <w:shd w:val="clear" w:color="auto" w:fill="B5EBFF" w:themeFill="accent2" w:themeFillTint="3F"/>
    </w:tcPr>
    <w:tblStylePr w:type="firstRow">
      <w:rPr>
        <w:b/>
        <w:bCs/>
        <w:color w:val="212120" w:themeColor="text1"/>
      </w:rPr>
      <w:tblPr/>
      <w:tcPr>
        <w:shd w:val="clear" w:color="auto" w:fill="E1F7FF" w:themeFill="accent2" w:themeFillTint="19"/>
      </w:tcPr>
    </w:tblStylePr>
    <w:tblStylePr w:type="lastRow">
      <w:rPr>
        <w:b/>
        <w:bCs/>
        <w:color w:val="212120" w:themeColor="text1"/>
      </w:rPr>
      <w:tblPr/>
      <w:tcPr>
        <w:tcBorders>
          <w:top w:val="single" w:sz="12" w:space="0" w:color="21212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21212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21212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EFFF" w:themeFill="accent2" w:themeFillTint="33"/>
      </w:tcPr>
    </w:tblStylePr>
    <w:tblStylePr w:type="band1Vert">
      <w:tblPr/>
      <w:tcPr>
        <w:shd w:val="clear" w:color="auto" w:fill="6BD7FF" w:themeFill="accent2" w:themeFillTint="7F"/>
      </w:tcPr>
    </w:tblStylePr>
    <w:tblStylePr w:type="band1Horz">
      <w:tblPr/>
      <w:tcPr>
        <w:tcBorders>
          <w:insideH w:val="single" w:sz="6" w:space="0" w:color="009DD5" w:themeColor="accent2"/>
          <w:insideV w:val="single" w:sz="6" w:space="0" w:color="009DD5" w:themeColor="accent2"/>
        </w:tcBorders>
        <w:shd w:val="clear" w:color="auto" w:fill="6BD7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3">
    <w:name w:val="Medium Grid 2 Accent 3"/>
    <w:basedOn w:val="NormaleTabelle"/>
    <w:uiPriority w:val="68"/>
    <w:semiHidden/>
    <w:unhideWhenUsed/>
    <w:rsid w:val="00572222"/>
    <w:pPr>
      <w:spacing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F1EEE7" w:themeColor="accent3"/>
        <w:left w:val="single" w:sz="8" w:space="0" w:color="F1EEE7" w:themeColor="accent3"/>
        <w:bottom w:val="single" w:sz="8" w:space="0" w:color="F1EEE7" w:themeColor="accent3"/>
        <w:right w:val="single" w:sz="8" w:space="0" w:color="F1EEE7" w:themeColor="accent3"/>
        <w:insideH w:val="single" w:sz="8" w:space="0" w:color="F1EEE7" w:themeColor="accent3"/>
        <w:insideV w:val="single" w:sz="8" w:space="0" w:color="F1EEE7" w:themeColor="accent3"/>
      </w:tblBorders>
    </w:tblPr>
    <w:tcPr>
      <w:shd w:val="clear" w:color="auto" w:fill="FBFAF8" w:themeFill="accent3" w:themeFillTint="3F"/>
    </w:tcPr>
    <w:tblStylePr w:type="firstRow">
      <w:rPr>
        <w:b/>
        <w:bCs/>
        <w:color w:val="212120" w:themeColor="text1"/>
      </w:rPr>
      <w:tblPr/>
      <w:tcPr>
        <w:shd w:val="clear" w:color="auto" w:fill="FDFDFC" w:themeFill="accent3" w:themeFillTint="19"/>
      </w:tcPr>
    </w:tblStylePr>
    <w:tblStylePr w:type="lastRow">
      <w:rPr>
        <w:b/>
        <w:bCs/>
        <w:color w:val="212120" w:themeColor="text1"/>
      </w:rPr>
      <w:tblPr/>
      <w:tcPr>
        <w:tcBorders>
          <w:top w:val="single" w:sz="12" w:space="0" w:color="21212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21212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21212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FBFA" w:themeFill="accent3" w:themeFillTint="33"/>
      </w:tcPr>
    </w:tblStylePr>
    <w:tblStylePr w:type="band1Vert">
      <w:tblPr/>
      <w:tcPr>
        <w:shd w:val="clear" w:color="auto" w:fill="F8F6F3" w:themeFill="accent3" w:themeFillTint="7F"/>
      </w:tcPr>
    </w:tblStylePr>
    <w:tblStylePr w:type="band1Horz">
      <w:tblPr/>
      <w:tcPr>
        <w:tcBorders>
          <w:insideH w:val="single" w:sz="6" w:space="0" w:color="F1EEE7" w:themeColor="accent3"/>
          <w:insideV w:val="single" w:sz="6" w:space="0" w:color="F1EEE7" w:themeColor="accent3"/>
        </w:tcBorders>
        <w:shd w:val="clear" w:color="auto" w:fill="F8F6F3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4">
    <w:name w:val="Medium Grid 2 Accent 4"/>
    <w:basedOn w:val="NormaleTabelle"/>
    <w:uiPriority w:val="68"/>
    <w:semiHidden/>
    <w:unhideWhenUsed/>
    <w:rsid w:val="00572222"/>
    <w:pPr>
      <w:spacing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F28D2C" w:themeColor="accent4"/>
        <w:left w:val="single" w:sz="8" w:space="0" w:color="F28D2C" w:themeColor="accent4"/>
        <w:bottom w:val="single" w:sz="8" w:space="0" w:color="F28D2C" w:themeColor="accent4"/>
        <w:right w:val="single" w:sz="8" w:space="0" w:color="F28D2C" w:themeColor="accent4"/>
        <w:insideH w:val="single" w:sz="8" w:space="0" w:color="F28D2C" w:themeColor="accent4"/>
        <w:insideV w:val="single" w:sz="8" w:space="0" w:color="F28D2C" w:themeColor="accent4"/>
      </w:tblBorders>
    </w:tblPr>
    <w:tcPr>
      <w:shd w:val="clear" w:color="auto" w:fill="FBE2CA" w:themeFill="accent4" w:themeFillTint="3F"/>
    </w:tcPr>
    <w:tblStylePr w:type="firstRow">
      <w:rPr>
        <w:b/>
        <w:bCs/>
        <w:color w:val="212120" w:themeColor="text1"/>
      </w:rPr>
      <w:tblPr/>
      <w:tcPr>
        <w:shd w:val="clear" w:color="auto" w:fill="FDF3EA" w:themeFill="accent4" w:themeFillTint="19"/>
      </w:tcPr>
    </w:tblStylePr>
    <w:tblStylePr w:type="lastRow">
      <w:rPr>
        <w:b/>
        <w:bCs/>
        <w:color w:val="212120" w:themeColor="text1"/>
      </w:rPr>
      <w:tblPr/>
      <w:tcPr>
        <w:tcBorders>
          <w:top w:val="single" w:sz="12" w:space="0" w:color="21212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21212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21212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7D4" w:themeFill="accent4" w:themeFillTint="33"/>
      </w:tcPr>
    </w:tblStylePr>
    <w:tblStylePr w:type="band1Vert">
      <w:tblPr/>
      <w:tcPr>
        <w:shd w:val="clear" w:color="auto" w:fill="F8C595" w:themeFill="accent4" w:themeFillTint="7F"/>
      </w:tcPr>
    </w:tblStylePr>
    <w:tblStylePr w:type="band1Horz">
      <w:tblPr/>
      <w:tcPr>
        <w:tcBorders>
          <w:insideH w:val="single" w:sz="6" w:space="0" w:color="F28D2C" w:themeColor="accent4"/>
          <w:insideV w:val="single" w:sz="6" w:space="0" w:color="F28D2C" w:themeColor="accent4"/>
        </w:tcBorders>
        <w:shd w:val="clear" w:color="auto" w:fill="F8C595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5">
    <w:name w:val="Medium Grid 2 Accent 5"/>
    <w:basedOn w:val="NormaleTabelle"/>
    <w:uiPriority w:val="68"/>
    <w:semiHidden/>
    <w:unhideWhenUsed/>
    <w:rsid w:val="00572222"/>
    <w:pPr>
      <w:spacing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cPr>
      <w:shd w:val="clear" w:color="auto" w:fill="D6E6F4" w:themeFill="accent5" w:themeFillTint="3F"/>
    </w:tcPr>
    <w:tblStylePr w:type="firstRow">
      <w:rPr>
        <w:b/>
        <w:bCs/>
        <w:color w:val="212120" w:themeColor="text1"/>
      </w:rPr>
      <w:tblPr/>
      <w:tcPr>
        <w:shd w:val="clear" w:color="auto" w:fill="EEF5FB" w:themeFill="accent5" w:themeFillTint="19"/>
      </w:tcPr>
    </w:tblStylePr>
    <w:tblStylePr w:type="lastRow">
      <w:rPr>
        <w:b/>
        <w:bCs/>
        <w:color w:val="212120" w:themeColor="text1"/>
      </w:rPr>
      <w:tblPr/>
      <w:tcPr>
        <w:tcBorders>
          <w:top w:val="single" w:sz="12" w:space="0" w:color="21212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21212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21212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5" w:themeFillTint="33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tcBorders>
          <w:insideH w:val="single" w:sz="6" w:space="0" w:color="5B9BD5" w:themeColor="accent5"/>
          <w:insideV w:val="single" w:sz="6" w:space="0" w:color="5B9BD5" w:themeColor="accent5"/>
        </w:tcBorders>
        <w:shd w:val="clear" w:color="auto" w:fill="ADCCE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6">
    <w:name w:val="Medium Grid 2 Accent 6"/>
    <w:basedOn w:val="NormaleTabelle"/>
    <w:uiPriority w:val="68"/>
    <w:semiHidden/>
    <w:unhideWhenUsed/>
    <w:rsid w:val="00572222"/>
    <w:pPr>
      <w:spacing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21212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212120" w:themeColor="text1"/>
      </w:rPr>
      <w:tblPr/>
      <w:tcPr>
        <w:tcBorders>
          <w:top w:val="single" w:sz="12" w:space="0" w:color="21212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21212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21212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">
    <w:name w:val="Medium Grid 3"/>
    <w:basedOn w:val="NormaleTabelle"/>
    <w:uiPriority w:val="69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8C8C7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1212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1212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1212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1212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1918E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1918E" w:themeFill="text1" w:themeFillTint="7F"/>
      </w:tcPr>
    </w:tblStylePr>
  </w:style>
  <w:style w:type="table" w:styleId="MittleresRaster3-Akzent1">
    <w:name w:val="Medium Grid 3 Accent 1"/>
    <w:basedOn w:val="NormaleTabelle"/>
    <w:uiPriority w:val="69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CCD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7345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7345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7345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7345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399A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399A9" w:themeFill="accent1" w:themeFillTint="7F"/>
      </w:tcPr>
    </w:tblStylePr>
  </w:style>
  <w:style w:type="table" w:styleId="MittleresRaster3-Akzent2">
    <w:name w:val="Medium Grid 3 Accent 2"/>
    <w:basedOn w:val="NormaleTabelle"/>
    <w:uiPriority w:val="69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5EB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DD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DD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9DD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9DD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BD7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BD7FF" w:themeFill="accent2" w:themeFillTint="7F"/>
      </w:tcPr>
    </w:tblStylePr>
  </w:style>
  <w:style w:type="table" w:styleId="MittleresRaster3-Akzent3">
    <w:name w:val="Medium Grid 3 Accent 3"/>
    <w:basedOn w:val="NormaleTabelle"/>
    <w:uiPriority w:val="69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FAF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1EEE7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1EEE7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1EEE7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1EEE7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8F6F3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8F6F3" w:themeFill="accent3" w:themeFillTint="7F"/>
      </w:tcPr>
    </w:tblStylePr>
  </w:style>
  <w:style w:type="table" w:styleId="MittleresRaster3-Akzent4">
    <w:name w:val="Medium Grid 3 Accent 4"/>
    <w:basedOn w:val="NormaleTabelle"/>
    <w:uiPriority w:val="69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E2C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28D2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28D2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28D2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28D2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8C595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8C595" w:themeFill="accent4" w:themeFillTint="7F"/>
      </w:tcPr>
    </w:tblStylePr>
  </w:style>
  <w:style w:type="table" w:styleId="MittleresRaster3-Akzent5">
    <w:name w:val="Medium Grid 3 Accent 5"/>
    <w:basedOn w:val="NormaleTabelle"/>
    <w:uiPriority w:val="69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table" w:styleId="MittleresRaster3-Akzent6">
    <w:name w:val="Medium Grid 3 Accent 6"/>
    <w:basedOn w:val="NormaleTabelle"/>
    <w:uiPriority w:val="69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ittlereListe1">
    <w:name w:val="Medium List 1"/>
    <w:basedOn w:val="NormaleTabelle"/>
    <w:uiPriority w:val="65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212120" w:themeColor="text1"/>
        <w:bottom w:val="single" w:sz="8" w:space="0" w:color="21212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1212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212120" w:themeColor="text1"/>
          <w:bottom w:val="single" w:sz="8" w:space="0" w:color="21212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12120" w:themeColor="text1"/>
          <w:bottom w:val="single" w:sz="8" w:space="0" w:color="212120" w:themeColor="text1"/>
        </w:tcBorders>
      </w:tcPr>
    </w:tblStylePr>
    <w:tblStylePr w:type="band1Vert">
      <w:tblPr/>
      <w:tcPr>
        <w:shd w:val="clear" w:color="auto" w:fill="C8C8C7" w:themeFill="text1" w:themeFillTint="3F"/>
      </w:tcPr>
    </w:tblStylePr>
    <w:tblStylePr w:type="band1Horz">
      <w:tblPr/>
      <w:tcPr>
        <w:shd w:val="clear" w:color="auto" w:fill="C8C8C7" w:themeFill="text1" w:themeFillTint="3F"/>
      </w:tcPr>
    </w:tblStylePr>
  </w:style>
  <w:style w:type="table" w:styleId="MittlereListe1-Akzent1">
    <w:name w:val="Medium List 1 Accent 1"/>
    <w:basedOn w:val="NormaleTabelle"/>
    <w:uiPriority w:val="65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E73454" w:themeColor="accent1"/>
        <w:bottom w:val="single" w:sz="8" w:space="0" w:color="E7345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7345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E73454" w:themeColor="accent1"/>
          <w:bottom w:val="single" w:sz="8" w:space="0" w:color="E7345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73454" w:themeColor="accent1"/>
          <w:bottom w:val="single" w:sz="8" w:space="0" w:color="E73454" w:themeColor="accent1"/>
        </w:tcBorders>
      </w:tcPr>
    </w:tblStylePr>
    <w:tblStylePr w:type="band1Vert">
      <w:tblPr/>
      <w:tcPr>
        <w:shd w:val="clear" w:color="auto" w:fill="F9CCD4" w:themeFill="accent1" w:themeFillTint="3F"/>
      </w:tcPr>
    </w:tblStylePr>
    <w:tblStylePr w:type="band1Horz">
      <w:tblPr/>
      <w:tcPr>
        <w:shd w:val="clear" w:color="auto" w:fill="F9CCD4" w:themeFill="accent1" w:themeFillTint="3F"/>
      </w:tcPr>
    </w:tblStylePr>
  </w:style>
  <w:style w:type="table" w:styleId="MittlereListe1-Akzent2">
    <w:name w:val="Medium List 1 Accent 2"/>
    <w:basedOn w:val="NormaleTabelle"/>
    <w:uiPriority w:val="65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009DD5" w:themeColor="accent2"/>
        <w:bottom w:val="single" w:sz="8" w:space="0" w:color="009DD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9DD5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9DD5" w:themeColor="accent2"/>
          <w:bottom w:val="single" w:sz="8" w:space="0" w:color="009DD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9DD5" w:themeColor="accent2"/>
          <w:bottom w:val="single" w:sz="8" w:space="0" w:color="009DD5" w:themeColor="accent2"/>
        </w:tcBorders>
      </w:tcPr>
    </w:tblStylePr>
    <w:tblStylePr w:type="band1Vert">
      <w:tblPr/>
      <w:tcPr>
        <w:shd w:val="clear" w:color="auto" w:fill="B5EBFF" w:themeFill="accent2" w:themeFillTint="3F"/>
      </w:tcPr>
    </w:tblStylePr>
    <w:tblStylePr w:type="band1Horz">
      <w:tblPr/>
      <w:tcPr>
        <w:shd w:val="clear" w:color="auto" w:fill="B5EBFF" w:themeFill="accent2" w:themeFillTint="3F"/>
      </w:tcPr>
    </w:tblStylePr>
  </w:style>
  <w:style w:type="table" w:styleId="MittlereListe1-Akzent3">
    <w:name w:val="Medium List 1 Accent 3"/>
    <w:basedOn w:val="NormaleTabelle"/>
    <w:uiPriority w:val="65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F1EEE7" w:themeColor="accent3"/>
        <w:bottom w:val="single" w:sz="8" w:space="0" w:color="F1EEE7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1EEE7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F1EEE7" w:themeColor="accent3"/>
          <w:bottom w:val="single" w:sz="8" w:space="0" w:color="F1EEE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1EEE7" w:themeColor="accent3"/>
          <w:bottom w:val="single" w:sz="8" w:space="0" w:color="F1EEE7" w:themeColor="accent3"/>
        </w:tcBorders>
      </w:tcPr>
    </w:tblStylePr>
    <w:tblStylePr w:type="band1Vert">
      <w:tblPr/>
      <w:tcPr>
        <w:shd w:val="clear" w:color="auto" w:fill="FBFAF8" w:themeFill="accent3" w:themeFillTint="3F"/>
      </w:tcPr>
    </w:tblStylePr>
    <w:tblStylePr w:type="band1Horz">
      <w:tblPr/>
      <w:tcPr>
        <w:shd w:val="clear" w:color="auto" w:fill="FBFAF8" w:themeFill="accent3" w:themeFillTint="3F"/>
      </w:tcPr>
    </w:tblStylePr>
  </w:style>
  <w:style w:type="table" w:styleId="MittlereListe1-Akzent4">
    <w:name w:val="Medium List 1 Accent 4"/>
    <w:basedOn w:val="NormaleTabelle"/>
    <w:uiPriority w:val="65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F28D2C" w:themeColor="accent4"/>
        <w:bottom w:val="single" w:sz="8" w:space="0" w:color="F28D2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28D2C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F28D2C" w:themeColor="accent4"/>
          <w:bottom w:val="single" w:sz="8" w:space="0" w:color="F28D2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28D2C" w:themeColor="accent4"/>
          <w:bottom w:val="single" w:sz="8" w:space="0" w:color="F28D2C" w:themeColor="accent4"/>
        </w:tcBorders>
      </w:tcPr>
    </w:tblStylePr>
    <w:tblStylePr w:type="band1Vert">
      <w:tblPr/>
      <w:tcPr>
        <w:shd w:val="clear" w:color="auto" w:fill="FBE2CA" w:themeFill="accent4" w:themeFillTint="3F"/>
      </w:tcPr>
    </w:tblStylePr>
    <w:tblStylePr w:type="band1Horz">
      <w:tblPr/>
      <w:tcPr>
        <w:shd w:val="clear" w:color="auto" w:fill="FBE2CA" w:themeFill="accent4" w:themeFillTint="3F"/>
      </w:tcPr>
    </w:tblStylePr>
  </w:style>
  <w:style w:type="table" w:styleId="MittlereListe1-Akzent5">
    <w:name w:val="Medium List 1 Accent 5"/>
    <w:basedOn w:val="NormaleTabelle"/>
    <w:uiPriority w:val="65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shd w:val="clear" w:color="auto" w:fill="D6E6F4" w:themeFill="accent5" w:themeFillTint="3F"/>
      </w:tcPr>
    </w:tblStylePr>
  </w:style>
  <w:style w:type="table" w:styleId="MittlereListe1-Akzent6">
    <w:name w:val="Medium List 1 Accent 6"/>
    <w:basedOn w:val="NormaleTabelle"/>
    <w:uiPriority w:val="65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ittlereListe2">
    <w:name w:val="Medium List 2"/>
    <w:basedOn w:val="NormaleTabelle"/>
    <w:uiPriority w:val="66"/>
    <w:semiHidden/>
    <w:unhideWhenUsed/>
    <w:rsid w:val="00572222"/>
    <w:pPr>
      <w:spacing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212120" w:themeColor="text1"/>
        <w:left w:val="single" w:sz="8" w:space="0" w:color="212120" w:themeColor="text1"/>
        <w:bottom w:val="single" w:sz="8" w:space="0" w:color="212120" w:themeColor="text1"/>
        <w:right w:val="single" w:sz="8" w:space="0" w:color="21212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1212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1212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1212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C8C7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8C8C7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1">
    <w:name w:val="Medium List 2 Accent 1"/>
    <w:basedOn w:val="NormaleTabelle"/>
    <w:uiPriority w:val="66"/>
    <w:semiHidden/>
    <w:unhideWhenUsed/>
    <w:rsid w:val="00572222"/>
    <w:pPr>
      <w:spacing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E73454" w:themeColor="accent1"/>
        <w:left w:val="single" w:sz="8" w:space="0" w:color="E73454" w:themeColor="accent1"/>
        <w:bottom w:val="single" w:sz="8" w:space="0" w:color="E73454" w:themeColor="accent1"/>
        <w:right w:val="single" w:sz="8" w:space="0" w:color="E7345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7345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7345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7345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CCD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CCD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2">
    <w:name w:val="Medium List 2 Accent 2"/>
    <w:basedOn w:val="NormaleTabelle"/>
    <w:uiPriority w:val="66"/>
    <w:semiHidden/>
    <w:unhideWhenUsed/>
    <w:rsid w:val="00572222"/>
    <w:pPr>
      <w:spacing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009DD5" w:themeColor="accent2"/>
        <w:left w:val="single" w:sz="8" w:space="0" w:color="009DD5" w:themeColor="accent2"/>
        <w:bottom w:val="single" w:sz="8" w:space="0" w:color="009DD5" w:themeColor="accent2"/>
        <w:right w:val="single" w:sz="8" w:space="0" w:color="009DD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9DD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9DD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9DD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EB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EB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3">
    <w:name w:val="Medium List 2 Accent 3"/>
    <w:basedOn w:val="NormaleTabelle"/>
    <w:uiPriority w:val="66"/>
    <w:semiHidden/>
    <w:unhideWhenUsed/>
    <w:rsid w:val="00572222"/>
    <w:pPr>
      <w:spacing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F1EEE7" w:themeColor="accent3"/>
        <w:left w:val="single" w:sz="8" w:space="0" w:color="F1EEE7" w:themeColor="accent3"/>
        <w:bottom w:val="single" w:sz="8" w:space="0" w:color="F1EEE7" w:themeColor="accent3"/>
        <w:right w:val="single" w:sz="8" w:space="0" w:color="F1EEE7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1EEE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1EEE7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1EEE7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FAF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FAF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4">
    <w:name w:val="Medium List 2 Accent 4"/>
    <w:basedOn w:val="NormaleTabelle"/>
    <w:uiPriority w:val="66"/>
    <w:semiHidden/>
    <w:unhideWhenUsed/>
    <w:rsid w:val="00572222"/>
    <w:pPr>
      <w:spacing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F28D2C" w:themeColor="accent4"/>
        <w:left w:val="single" w:sz="8" w:space="0" w:color="F28D2C" w:themeColor="accent4"/>
        <w:bottom w:val="single" w:sz="8" w:space="0" w:color="F28D2C" w:themeColor="accent4"/>
        <w:right w:val="single" w:sz="8" w:space="0" w:color="F28D2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28D2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28D2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28D2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E2C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E2C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5">
    <w:name w:val="Medium List 2 Accent 5"/>
    <w:basedOn w:val="NormaleTabelle"/>
    <w:uiPriority w:val="66"/>
    <w:semiHidden/>
    <w:unhideWhenUsed/>
    <w:rsid w:val="00572222"/>
    <w:pPr>
      <w:spacing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6">
    <w:name w:val="Medium List 2 Accent 6"/>
    <w:basedOn w:val="NormaleTabelle"/>
    <w:uiPriority w:val="66"/>
    <w:semiHidden/>
    <w:unhideWhenUsed/>
    <w:rsid w:val="00572222"/>
    <w:pPr>
      <w:spacing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chattierung1">
    <w:name w:val="Medium Shading 1"/>
    <w:basedOn w:val="NormaleTabelle"/>
    <w:uiPriority w:val="63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595957" w:themeColor="text1" w:themeTint="BF"/>
        <w:left w:val="single" w:sz="8" w:space="0" w:color="595957" w:themeColor="text1" w:themeTint="BF"/>
        <w:bottom w:val="single" w:sz="8" w:space="0" w:color="595957" w:themeColor="text1" w:themeTint="BF"/>
        <w:right w:val="single" w:sz="8" w:space="0" w:color="595957" w:themeColor="text1" w:themeTint="BF"/>
        <w:insideH w:val="single" w:sz="8" w:space="0" w:color="595957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95957" w:themeColor="text1" w:themeTint="BF"/>
          <w:left w:val="single" w:sz="8" w:space="0" w:color="595957" w:themeColor="text1" w:themeTint="BF"/>
          <w:bottom w:val="single" w:sz="8" w:space="0" w:color="595957" w:themeColor="text1" w:themeTint="BF"/>
          <w:right w:val="single" w:sz="8" w:space="0" w:color="595957" w:themeColor="text1" w:themeTint="BF"/>
          <w:insideH w:val="nil"/>
          <w:insideV w:val="nil"/>
        </w:tcBorders>
        <w:shd w:val="clear" w:color="auto" w:fill="21212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95957" w:themeColor="text1" w:themeTint="BF"/>
          <w:left w:val="single" w:sz="8" w:space="0" w:color="595957" w:themeColor="text1" w:themeTint="BF"/>
          <w:bottom w:val="single" w:sz="8" w:space="0" w:color="595957" w:themeColor="text1" w:themeTint="BF"/>
          <w:right w:val="single" w:sz="8" w:space="0" w:color="595957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C8C7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8C8C7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ED667E" w:themeColor="accent1" w:themeTint="BF"/>
        <w:left w:val="single" w:sz="8" w:space="0" w:color="ED667E" w:themeColor="accent1" w:themeTint="BF"/>
        <w:bottom w:val="single" w:sz="8" w:space="0" w:color="ED667E" w:themeColor="accent1" w:themeTint="BF"/>
        <w:right w:val="single" w:sz="8" w:space="0" w:color="ED667E" w:themeColor="accent1" w:themeTint="BF"/>
        <w:insideH w:val="single" w:sz="8" w:space="0" w:color="ED667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D667E" w:themeColor="accent1" w:themeTint="BF"/>
          <w:left w:val="single" w:sz="8" w:space="0" w:color="ED667E" w:themeColor="accent1" w:themeTint="BF"/>
          <w:bottom w:val="single" w:sz="8" w:space="0" w:color="ED667E" w:themeColor="accent1" w:themeTint="BF"/>
          <w:right w:val="single" w:sz="8" w:space="0" w:color="ED667E" w:themeColor="accent1" w:themeTint="BF"/>
          <w:insideH w:val="nil"/>
          <w:insideV w:val="nil"/>
        </w:tcBorders>
        <w:shd w:val="clear" w:color="auto" w:fill="E7345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667E" w:themeColor="accent1" w:themeTint="BF"/>
          <w:left w:val="single" w:sz="8" w:space="0" w:color="ED667E" w:themeColor="accent1" w:themeTint="BF"/>
          <w:bottom w:val="single" w:sz="8" w:space="0" w:color="ED667E" w:themeColor="accent1" w:themeTint="BF"/>
          <w:right w:val="single" w:sz="8" w:space="0" w:color="ED667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CCD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CCD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2">
    <w:name w:val="Medium Shading 1 Accent 2"/>
    <w:basedOn w:val="NormaleTabelle"/>
    <w:uiPriority w:val="63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20C3FF" w:themeColor="accent2" w:themeTint="BF"/>
        <w:left w:val="single" w:sz="8" w:space="0" w:color="20C3FF" w:themeColor="accent2" w:themeTint="BF"/>
        <w:bottom w:val="single" w:sz="8" w:space="0" w:color="20C3FF" w:themeColor="accent2" w:themeTint="BF"/>
        <w:right w:val="single" w:sz="8" w:space="0" w:color="20C3FF" w:themeColor="accent2" w:themeTint="BF"/>
        <w:insideH w:val="single" w:sz="8" w:space="0" w:color="20C3FF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0C3FF" w:themeColor="accent2" w:themeTint="BF"/>
          <w:left w:val="single" w:sz="8" w:space="0" w:color="20C3FF" w:themeColor="accent2" w:themeTint="BF"/>
          <w:bottom w:val="single" w:sz="8" w:space="0" w:color="20C3FF" w:themeColor="accent2" w:themeTint="BF"/>
          <w:right w:val="single" w:sz="8" w:space="0" w:color="20C3FF" w:themeColor="accent2" w:themeTint="BF"/>
          <w:insideH w:val="nil"/>
          <w:insideV w:val="nil"/>
        </w:tcBorders>
        <w:shd w:val="clear" w:color="auto" w:fill="009DD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0C3FF" w:themeColor="accent2" w:themeTint="BF"/>
          <w:left w:val="single" w:sz="8" w:space="0" w:color="20C3FF" w:themeColor="accent2" w:themeTint="BF"/>
          <w:bottom w:val="single" w:sz="8" w:space="0" w:color="20C3FF" w:themeColor="accent2" w:themeTint="BF"/>
          <w:right w:val="single" w:sz="8" w:space="0" w:color="20C3FF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EB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EB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3">
    <w:name w:val="Medium Shading 1 Accent 3"/>
    <w:basedOn w:val="NormaleTabelle"/>
    <w:uiPriority w:val="63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F4F2EC" w:themeColor="accent3" w:themeTint="BF"/>
        <w:left w:val="single" w:sz="8" w:space="0" w:color="F4F2EC" w:themeColor="accent3" w:themeTint="BF"/>
        <w:bottom w:val="single" w:sz="8" w:space="0" w:color="F4F2EC" w:themeColor="accent3" w:themeTint="BF"/>
        <w:right w:val="single" w:sz="8" w:space="0" w:color="F4F2EC" w:themeColor="accent3" w:themeTint="BF"/>
        <w:insideH w:val="single" w:sz="8" w:space="0" w:color="F4F2EC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4F2EC" w:themeColor="accent3" w:themeTint="BF"/>
          <w:left w:val="single" w:sz="8" w:space="0" w:color="F4F2EC" w:themeColor="accent3" w:themeTint="BF"/>
          <w:bottom w:val="single" w:sz="8" w:space="0" w:color="F4F2EC" w:themeColor="accent3" w:themeTint="BF"/>
          <w:right w:val="single" w:sz="8" w:space="0" w:color="F4F2EC" w:themeColor="accent3" w:themeTint="BF"/>
          <w:insideH w:val="nil"/>
          <w:insideV w:val="nil"/>
        </w:tcBorders>
        <w:shd w:val="clear" w:color="auto" w:fill="F1EEE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4F2EC" w:themeColor="accent3" w:themeTint="BF"/>
          <w:left w:val="single" w:sz="8" w:space="0" w:color="F4F2EC" w:themeColor="accent3" w:themeTint="BF"/>
          <w:bottom w:val="single" w:sz="8" w:space="0" w:color="F4F2EC" w:themeColor="accent3" w:themeTint="BF"/>
          <w:right w:val="single" w:sz="8" w:space="0" w:color="F4F2EC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AF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FAF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4">
    <w:name w:val="Medium Shading 1 Accent 4"/>
    <w:basedOn w:val="NormaleTabelle"/>
    <w:uiPriority w:val="63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F5A860" w:themeColor="accent4" w:themeTint="BF"/>
        <w:left w:val="single" w:sz="8" w:space="0" w:color="F5A860" w:themeColor="accent4" w:themeTint="BF"/>
        <w:bottom w:val="single" w:sz="8" w:space="0" w:color="F5A860" w:themeColor="accent4" w:themeTint="BF"/>
        <w:right w:val="single" w:sz="8" w:space="0" w:color="F5A860" w:themeColor="accent4" w:themeTint="BF"/>
        <w:insideH w:val="single" w:sz="8" w:space="0" w:color="F5A86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5A860" w:themeColor="accent4" w:themeTint="BF"/>
          <w:left w:val="single" w:sz="8" w:space="0" w:color="F5A860" w:themeColor="accent4" w:themeTint="BF"/>
          <w:bottom w:val="single" w:sz="8" w:space="0" w:color="F5A860" w:themeColor="accent4" w:themeTint="BF"/>
          <w:right w:val="single" w:sz="8" w:space="0" w:color="F5A860" w:themeColor="accent4" w:themeTint="BF"/>
          <w:insideH w:val="nil"/>
          <w:insideV w:val="nil"/>
        </w:tcBorders>
        <w:shd w:val="clear" w:color="auto" w:fill="F28D2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5A860" w:themeColor="accent4" w:themeTint="BF"/>
          <w:left w:val="single" w:sz="8" w:space="0" w:color="F5A860" w:themeColor="accent4" w:themeTint="BF"/>
          <w:bottom w:val="single" w:sz="8" w:space="0" w:color="F5A860" w:themeColor="accent4" w:themeTint="BF"/>
          <w:right w:val="single" w:sz="8" w:space="0" w:color="F5A86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2C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E2C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5">
    <w:name w:val="Medium Shading 1 Accent 5"/>
    <w:basedOn w:val="NormaleTabelle"/>
    <w:uiPriority w:val="63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6">
    <w:name w:val="Medium Shading 1 Accent 6"/>
    <w:basedOn w:val="NormaleTabelle"/>
    <w:uiPriority w:val="63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1212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212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1212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1">
    <w:name w:val="Medium Shading 2 Accent 1"/>
    <w:basedOn w:val="NormaleTabelle"/>
    <w:uiPriority w:val="64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7345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345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7345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DD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9DD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9DD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3">
    <w:name w:val="Medium Shading 2 Accent 3"/>
    <w:basedOn w:val="NormaleTabelle"/>
    <w:uiPriority w:val="64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1EEE7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EEE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1EEE7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4">
    <w:name w:val="Medium Shading 2 Accent 4"/>
    <w:basedOn w:val="NormaleTabelle"/>
    <w:uiPriority w:val="64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28D2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8D2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28D2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6">
    <w:name w:val="Medium Shading 2 Accent 6"/>
    <w:basedOn w:val="NormaleTabelle"/>
    <w:uiPriority w:val="64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Nachrichtenkopf">
    <w:name w:val="Message Header"/>
    <w:basedOn w:val="Standard"/>
    <w:link w:val="NachrichtenkopfZchn"/>
    <w:uiPriority w:val="99"/>
    <w:semiHidden/>
    <w:unhideWhenUsed/>
    <w:rsid w:val="0057222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</w:rPr>
  </w:style>
  <w:style w:type="character" w:customStyle="1" w:styleId="NachrichtenkopfZchn">
    <w:name w:val="Nachrichtenkopf Zchn"/>
    <w:basedOn w:val="Absatz-Standardschriftart"/>
    <w:link w:val="Nachrichtenkopf"/>
    <w:uiPriority w:val="99"/>
    <w:semiHidden/>
    <w:rsid w:val="00572222"/>
    <w:rPr>
      <w:rFonts w:asciiTheme="majorHAnsi" w:eastAsiaTheme="majorEastAsia" w:hAnsiTheme="majorHAnsi" w:cstheme="majorBidi"/>
      <w:kern w:val="16"/>
      <w:sz w:val="24"/>
      <w:szCs w:val="24"/>
      <w:shd w:val="pct20" w:color="auto" w:fill="auto"/>
      <w14:ligatures w14:val="standardContextual"/>
      <w14:numForm w14:val="oldStyle"/>
      <w14:numSpacing w14:val="proportional"/>
      <w14:cntxtAlts/>
    </w:rPr>
  </w:style>
  <w:style w:type="paragraph" w:styleId="KeinLeerraum">
    <w:name w:val="No Spacing"/>
    <w:uiPriority w:val="1"/>
    <w:semiHidden/>
    <w:unhideWhenUsed/>
    <w:qFormat/>
    <w:rsid w:val="00572222"/>
    <w:pPr>
      <w:spacing w:after="0"/>
    </w:pPr>
    <w:rPr>
      <w:kern w:val="16"/>
      <w14:ligatures w14:val="standardContextual"/>
      <w14:numForm w14:val="oldStyle"/>
      <w14:numSpacing w14:val="proportional"/>
      <w14:cntxtAlts/>
    </w:rPr>
  </w:style>
  <w:style w:type="paragraph" w:styleId="StandardWeb">
    <w:name w:val="Normal (Web)"/>
    <w:basedOn w:val="Standard"/>
    <w:uiPriority w:val="99"/>
    <w:semiHidden/>
    <w:unhideWhenUsed/>
    <w:rsid w:val="00572222"/>
    <w:rPr>
      <w:rFonts w:ascii="Times New Roman" w:hAnsi="Times New Roman" w:cs="Times New Roman"/>
    </w:rPr>
  </w:style>
  <w:style w:type="paragraph" w:styleId="Standardeinzug">
    <w:name w:val="Normal Indent"/>
    <w:basedOn w:val="Standard"/>
    <w:uiPriority w:val="99"/>
    <w:semiHidden/>
    <w:unhideWhenUsed/>
    <w:rsid w:val="00572222"/>
    <w:pPr>
      <w:ind w:left="720"/>
    </w:pPr>
  </w:style>
  <w:style w:type="paragraph" w:styleId="Fu-Endnotenberschrift">
    <w:name w:val="Note Heading"/>
    <w:basedOn w:val="Standard"/>
    <w:next w:val="Standard"/>
    <w:link w:val="Fu-EndnotenberschriftZchn"/>
    <w:uiPriority w:val="99"/>
    <w:semiHidden/>
    <w:unhideWhenUsed/>
    <w:rsid w:val="00572222"/>
    <w:pPr>
      <w:spacing w:after="0"/>
    </w:pPr>
  </w:style>
  <w:style w:type="character" w:customStyle="1" w:styleId="Fu-EndnotenberschriftZchn">
    <w:name w:val="Fuß/-Endnotenüberschrift Zchn"/>
    <w:basedOn w:val="Absatz-Standardschriftart"/>
    <w:link w:val="Fu-Endnotenberschrift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character" w:styleId="Seitenzahl">
    <w:name w:val="page number"/>
    <w:basedOn w:val="Absatz-Standardschriftart"/>
    <w:uiPriority w:val="99"/>
    <w:semiHidden/>
    <w:unhideWhenUsed/>
    <w:rsid w:val="00572222"/>
    <w:rPr>
      <w:sz w:val="22"/>
    </w:rPr>
  </w:style>
  <w:style w:type="table" w:styleId="EinfacheTabelle1">
    <w:name w:val="Plain Table 1"/>
    <w:basedOn w:val="NormaleTabelle"/>
    <w:uiPriority w:val="40"/>
    <w:rsid w:val="00572222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2">
    <w:name w:val="Plain Table 2"/>
    <w:basedOn w:val="NormaleTabelle"/>
    <w:uiPriority w:val="41"/>
    <w:rsid w:val="00572222"/>
    <w:pPr>
      <w:spacing w:after="0"/>
    </w:pPr>
    <w:tblPr>
      <w:tblStyleRowBandSize w:val="1"/>
      <w:tblStyleColBandSize w:val="1"/>
      <w:tblBorders>
        <w:top w:val="single" w:sz="4" w:space="0" w:color="91918D" w:themeColor="text1" w:themeTint="80"/>
        <w:bottom w:val="single" w:sz="4" w:space="0" w:color="91918D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91918D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91918D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91918D" w:themeColor="text1" w:themeTint="80"/>
          <w:right w:val="single" w:sz="4" w:space="0" w:color="91918D" w:themeColor="text1" w:themeTint="80"/>
        </w:tcBorders>
      </w:tcPr>
    </w:tblStylePr>
    <w:tblStylePr w:type="band2Vert">
      <w:tblPr/>
      <w:tcPr>
        <w:tcBorders>
          <w:left w:val="single" w:sz="4" w:space="0" w:color="91918D" w:themeColor="text1" w:themeTint="80"/>
          <w:right w:val="single" w:sz="4" w:space="0" w:color="91918D" w:themeColor="text1" w:themeTint="80"/>
        </w:tcBorders>
      </w:tcPr>
    </w:tblStylePr>
    <w:tblStylePr w:type="band1Horz">
      <w:tblPr/>
      <w:tcPr>
        <w:tcBorders>
          <w:top w:val="single" w:sz="4" w:space="0" w:color="91918D" w:themeColor="text1" w:themeTint="80"/>
          <w:bottom w:val="single" w:sz="4" w:space="0" w:color="91918D" w:themeColor="text1" w:themeTint="80"/>
        </w:tcBorders>
      </w:tcPr>
    </w:tblStylePr>
  </w:style>
  <w:style w:type="table" w:styleId="EinfacheTabelle3">
    <w:name w:val="Plain Table 3"/>
    <w:basedOn w:val="NormaleTabelle"/>
    <w:uiPriority w:val="42"/>
    <w:rsid w:val="00572222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91918D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91918D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EinfacheTabelle4">
    <w:name w:val="Plain Table 4"/>
    <w:basedOn w:val="NormaleTabelle"/>
    <w:uiPriority w:val="43"/>
    <w:rsid w:val="00572222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5">
    <w:name w:val="Plain Table 5"/>
    <w:basedOn w:val="NormaleTabelle"/>
    <w:uiPriority w:val="44"/>
    <w:rsid w:val="00572222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1918D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1918D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1918D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1918D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NurText">
    <w:name w:val="Plain Text"/>
    <w:basedOn w:val="Standard"/>
    <w:link w:val="NurTextZchn"/>
    <w:uiPriority w:val="99"/>
    <w:semiHidden/>
    <w:unhideWhenUsed/>
    <w:rsid w:val="00572222"/>
    <w:pPr>
      <w:spacing w:after="0"/>
    </w:pPr>
    <w:rPr>
      <w:rFonts w:ascii="Consolas" w:hAnsi="Consolas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572222"/>
    <w:rPr>
      <w:rFonts w:ascii="Consolas" w:hAnsi="Consolas"/>
      <w:kern w:val="16"/>
      <w:sz w:val="22"/>
      <w:szCs w:val="21"/>
      <w14:ligatures w14:val="standardContextual"/>
      <w14:numForm w14:val="oldStyle"/>
      <w14:numSpacing w14:val="proportional"/>
      <w14:cntxtAlts/>
    </w:rPr>
  </w:style>
  <w:style w:type="paragraph" w:styleId="Zitat">
    <w:name w:val="Quote"/>
    <w:basedOn w:val="Standard"/>
    <w:next w:val="Standard"/>
    <w:link w:val="ZitatZchn"/>
    <w:uiPriority w:val="29"/>
    <w:semiHidden/>
    <w:qFormat/>
    <w:rsid w:val="00572222"/>
    <w:pPr>
      <w:spacing w:before="200" w:after="160"/>
      <w:ind w:left="864" w:right="864"/>
      <w:jc w:val="center"/>
    </w:pPr>
    <w:rPr>
      <w:i/>
      <w:iCs/>
      <w:color w:val="595957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semiHidden/>
    <w:rsid w:val="00572222"/>
    <w:rPr>
      <w:i/>
      <w:iCs/>
      <w:color w:val="595957" w:themeColor="text1" w:themeTint="BF"/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Anrede">
    <w:name w:val="Salutation"/>
    <w:basedOn w:val="Standard"/>
    <w:next w:val="Standard"/>
    <w:link w:val="AnredeZchn"/>
    <w:uiPriority w:val="5"/>
    <w:qFormat/>
    <w:rsid w:val="00572222"/>
  </w:style>
  <w:style w:type="character" w:customStyle="1" w:styleId="AnredeZchn">
    <w:name w:val="Anrede Zchn"/>
    <w:basedOn w:val="Absatz-Standardschriftart"/>
    <w:link w:val="Anrede"/>
    <w:uiPriority w:val="5"/>
    <w:rsid w:val="00752FC4"/>
  </w:style>
  <w:style w:type="paragraph" w:styleId="Unterschrift">
    <w:name w:val="Signature"/>
    <w:basedOn w:val="Standard"/>
    <w:next w:val="Standard"/>
    <w:link w:val="UnterschriftZchn"/>
    <w:uiPriority w:val="7"/>
    <w:qFormat/>
    <w:rsid w:val="00254E0D"/>
    <w:pPr>
      <w:contextualSpacing/>
    </w:pPr>
  </w:style>
  <w:style w:type="character" w:customStyle="1" w:styleId="UnterschriftZchn">
    <w:name w:val="Unterschrift Zchn"/>
    <w:basedOn w:val="Absatz-Standardschriftart"/>
    <w:link w:val="Unterschrift"/>
    <w:uiPriority w:val="7"/>
    <w:rsid w:val="00254E0D"/>
    <w:rPr>
      <w:color w:val="auto"/>
    </w:rPr>
  </w:style>
  <w:style w:type="character" w:styleId="Fett">
    <w:name w:val="Strong"/>
    <w:basedOn w:val="Absatz-Standardschriftart"/>
    <w:uiPriority w:val="19"/>
    <w:semiHidden/>
    <w:qFormat/>
    <w:rsid w:val="00572222"/>
    <w:rPr>
      <w:b/>
      <w:bCs/>
      <w:sz w:val="22"/>
    </w:rPr>
  </w:style>
  <w:style w:type="paragraph" w:styleId="Untertitel">
    <w:name w:val="Subtitle"/>
    <w:basedOn w:val="Standard"/>
    <w:next w:val="Standard"/>
    <w:link w:val="UntertitelZchn"/>
    <w:uiPriority w:val="11"/>
    <w:semiHidden/>
    <w:unhideWhenUsed/>
    <w:qFormat/>
    <w:rsid w:val="00572222"/>
    <w:pPr>
      <w:numPr>
        <w:ilvl w:val="1"/>
      </w:numPr>
      <w:spacing w:after="160"/>
    </w:pPr>
    <w:rPr>
      <w:rFonts w:eastAsiaTheme="minorEastAsia"/>
      <w:color w:val="70706D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semiHidden/>
    <w:rsid w:val="00572222"/>
    <w:rPr>
      <w:rFonts w:eastAsiaTheme="minorEastAsia"/>
      <w:color w:val="70706D" w:themeColor="text1" w:themeTint="A5"/>
      <w:spacing w:val="15"/>
      <w:kern w:val="16"/>
      <w:sz w:val="22"/>
      <w:szCs w:val="22"/>
      <w14:ligatures w14:val="standardContextual"/>
      <w14:numForm w14:val="oldStyle"/>
      <w14:numSpacing w14:val="proportional"/>
      <w14:cntxtAlts/>
    </w:rPr>
  </w:style>
  <w:style w:type="character" w:styleId="SchwacheHervorhebung">
    <w:name w:val="Subtle Emphasis"/>
    <w:basedOn w:val="Absatz-Standardschriftart"/>
    <w:uiPriority w:val="19"/>
    <w:semiHidden/>
    <w:qFormat/>
    <w:rsid w:val="00572222"/>
    <w:rPr>
      <w:i/>
      <w:iCs/>
      <w:color w:val="595957" w:themeColor="text1" w:themeTint="BF"/>
      <w:sz w:val="22"/>
    </w:rPr>
  </w:style>
  <w:style w:type="character" w:styleId="SchwacherVerweis">
    <w:name w:val="Subtle Reference"/>
    <w:basedOn w:val="Absatz-Standardschriftart"/>
    <w:uiPriority w:val="31"/>
    <w:semiHidden/>
    <w:qFormat/>
    <w:rsid w:val="00572222"/>
    <w:rPr>
      <w:smallCaps/>
      <w:color w:val="70706D" w:themeColor="text1" w:themeTint="A5"/>
      <w:sz w:val="22"/>
    </w:rPr>
  </w:style>
  <w:style w:type="table" w:styleId="Tabelle3D-Effekt1">
    <w:name w:val="Table 3D effects 1"/>
    <w:basedOn w:val="NormaleTabelle"/>
    <w:uiPriority w:val="99"/>
    <w:semiHidden/>
    <w:unhideWhenUsed/>
    <w:rsid w:val="00572222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3D-Effekt2">
    <w:name w:val="Table 3D effects 2"/>
    <w:basedOn w:val="NormaleTabelle"/>
    <w:uiPriority w:val="99"/>
    <w:semiHidden/>
    <w:unhideWhenUsed/>
    <w:rsid w:val="00572222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3D-Effekt3">
    <w:name w:val="Table 3D effects 3"/>
    <w:basedOn w:val="NormaleTabelle"/>
    <w:uiPriority w:val="99"/>
    <w:semiHidden/>
    <w:unhideWhenUsed/>
    <w:rsid w:val="00572222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1">
    <w:name w:val="Table Classic 1"/>
    <w:basedOn w:val="NormaleTabelle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2">
    <w:name w:val="Table Classic 2"/>
    <w:basedOn w:val="NormaleTabelle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3">
    <w:name w:val="Table Classic 3"/>
    <w:basedOn w:val="NormaleTabelle"/>
    <w:uiPriority w:val="99"/>
    <w:semiHidden/>
    <w:unhideWhenUsed/>
    <w:rsid w:val="00572222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4">
    <w:name w:val="Table Classic 4"/>
    <w:basedOn w:val="NormaleTabelle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1">
    <w:name w:val="Table Colorful 1"/>
    <w:basedOn w:val="NormaleTabelle"/>
    <w:uiPriority w:val="99"/>
    <w:semiHidden/>
    <w:unhideWhenUsed/>
    <w:rsid w:val="00572222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2">
    <w:name w:val="Table Colorful 2"/>
    <w:basedOn w:val="NormaleTabelle"/>
    <w:uiPriority w:val="99"/>
    <w:semiHidden/>
    <w:unhideWhenUsed/>
    <w:rsid w:val="00572222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3">
    <w:name w:val="Table Colorful 3"/>
    <w:basedOn w:val="NormaleTabelle"/>
    <w:uiPriority w:val="99"/>
    <w:semiHidden/>
    <w:unhideWhenUsed/>
    <w:rsid w:val="00572222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Spalten1">
    <w:name w:val="Table Columns 1"/>
    <w:basedOn w:val="NormaleTabelle"/>
    <w:uiPriority w:val="99"/>
    <w:semiHidden/>
    <w:unhideWhenUsed/>
    <w:rsid w:val="00572222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2">
    <w:name w:val="Table Columns 2"/>
    <w:basedOn w:val="NormaleTabelle"/>
    <w:uiPriority w:val="99"/>
    <w:semiHidden/>
    <w:unhideWhenUsed/>
    <w:rsid w:val="00572222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3">
    <w:name w:val="Table Columns 3"/>
    <w:basedOn w:val="NormaleTabelle"/>
    <w:uiPriority w:val="99"/>
    <w:semiHidden/>
    <w:unhideWhenUsed/>
    <w:rsid w:val="00572222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4">
    <w:name w:val="Table Columns 4"/>
    <w:basedOn w:val="NormaleTabelle"/>
    <w:uiPriority w:val="99"/>
    <w:semiHidden/>
    <w:unhideWhenUsed/>
    <w:rsid w:val="00572222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eSpalten5">
    <w:name w:val="Table Columns 5"/>
    <w:basedOn w:val="NormaleTabelle"/>
    <w:uiPriority w:val="99"/>
    <w:semiHidden/>
    <w:unhideWhenUsed/>
    <w:rsid w:val="00572222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eAktuell">
    <w:name w:val="Table Contemporary"/>
    <w:basedOn w:val="NormaleTabelle"/>
    <w:uiPriority w:val="99"/>
    <w:semiHidden/>
    <w:unhideWhenUsed/>
    <w:rsid w:val="00572222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leElegant">
    <w:name w:val="Table Elegant"/>
    <w:basedOn w:val="NormaleTabelle"/>
    <w:uiPriority w:val="99"/>
    <w:semiHidden/>
    <w:unhideWhenUsed/>
    <w:rsid w:val="00572222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1">
    <w:name w:val="Table Grid 1"/>
    <w:basedOn w:val="NormaleTabelle"/>
    <w:uiPriority w:val="99"/>
    <w:semiHidden/>
    <w:unhideWhenUsed/>
    <w:rsid w:val="0057222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2">
    <w:name w:val="Table Grid 2"/>
    <w:basedOn w:val="NormaleTabelle"/>
    <w:uiPriority w:val="99"/>
    <w:semiHidden/>
    <w:unhideWhenUsed/>
    <w:rsid w:val="00572222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3">
    <w:name w:val="Table Grid 3"/>
    <w:basedOn w:val="NormaleTabelle"/>
    <w:uiPriority w:val="99"/>
    <w:semiHidden/>
    <w:unhideWhenUsed/>
    <w:rsid w:val="00572222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4">
    <w:name w:val="Table Grid 4"/>
    <w:basedOn w:val="NormaleTabelle"/>
    <w:uiPriority w:val="99"/>
    <w:semiHidden/>
    <w:unhideWhenUsed/>
    <w:rsid w:val="00572222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5">
    <w:name w:val="Table Grid 5"/>
    <w:basedOn w:val="NormaleTabelle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6">
    <w:name w:val="Table Grid 6"/>
    <w:basedOn w:val="NormaleTabelle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7">
    <w:name w:val="Table Grid 7"/>
    <w:basedOn w:val="NormaleTabelle"/>
    <w:uiPriority w:val="99"/>
    <w:semiHidden/>
    <w:unhideWhenUsed/>
    <w:rsid w:val="00572222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8">
    <w:name w:val="Table Grid 8"/>
    <w:basedOn w:val="NormaleTabelle"/>
    <w:uiPriority w:val="99"/>
    <w:semiHidden/>
    <w:unhideWhenUsed/>
    <w:rsid w:val="00572222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mithellemGitternetz">
    <w:name w:val="Grid Table Light"/>
    <w:basedOn w:val="NormaleTabelle"/>
    <w:uiPriority w:val="45"/>
    <w:rsid w:val="00572222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leListe1">
    <w:name w:val="Table List 1"/>
    <w:basedOn w:val="NormaleTabelle"/>
    <w:uiPriority w:val="99"/>
    <w:semiHidden/>
    <w:unhideWhenUsed/>
    <w:rsid w:val="00572222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2">
    <w:name w:val="Table List 2"/>
    <w:basedOn w:val="NormaleTabelle"/>
    <w:uiPriority w:val="99"/>
    <w:semiHidden/>
    <w:unhideWhenUsed/>
    <w:rsid w:val="00572222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3">
    <w:name w:val="Table List 3"/>
    <w:basedOn w:val="NormaleTabelle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4">
    <w:name w:val="Table List 4"/>
    <w:basedOn w:val="NormaleTabelle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eListe5">
    <w:name w:val="Table List 5"/>
    <w:basedOn w:val="NormaleTabelle"/>
    <w:uiPriority w:val="99"/>
    <w:semiHidden/>
    <w:unhideWhenUsed/>
    <w:rsid w:val="0057222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6">
    <w:name w:val="Table List 6"/>
    <w:basedOn w:val="NormaleTabelle"/>
    <w:uiPriority w:val="99"/>
    <w:semiHidden/>
    <w:unhideWhenUsed/>
    <w:rsid w:val="00572222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eListe7">
    <w:name w:val="Table List 7"/>
    <w:basedOn w:val="NormaleTabelle"/>
    <w:uiPriority w:val="99"/>
    <w:semiHidden/>
    <w:unhideWhenUsed/>
    <w:rsid w:val="00572222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eListe8">
    <w:name w:val="Table List 8"/>
    <w:basedOn w:val="NormaleTabelle"/>
    <w:uiPriority w:val="99"/>
    <w:semiHidden/>
    <w:unhideWhenUsed/>
    <w:rsid w:val="00572222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Rechtsgrundlagenverzeichnis">
    <w:name w:val="table of authorities"/>
    <w:basedOn w:val="Standard"/>
    <w:next w:val="Standard"/>
    <w:uiPriority w:val="99"/>
    <w:semiHidden/>
    <w:unhideWhenUsed/>
    <w:rsid w:val="00572222"/>
    <w:pPr>
      <w:spacing w:after="0"/>
      <w:ind w:left="220" w:hanging="220"/>
    </w:pPr>
  </w:style>
  <w:style w:type="paragraph" w:styleId="Abbildungsverzeichnis">
    <w:name w:val="table of figures"/>
    <w:basedOn w:val="Standard"/>
    <w:next w:val="Standard"/>
    <w:uiPriority w:val="99"/>
    <w:semiHidden/>
    <w:unhideWhenUsed/>
    <w:rsid w:val="00572222"/>
    <w:pPr>
      <w:spacing w:after="0"/>
    </w:pPr>
  </w:style>
  <w:style w:type="table" w:styleId="TabelleProfessionell">
    <w:name w:val="Table Professional"/>
    <w:basedOn w:val="NormaleTabelle"/>
    <w:uiPriority w:val="99"/>
    <w:semiHidden/>
    <w:unhideWhenUsed/>
    <w:rsid w:val="0057222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Einfach1">
    <w:name w:val="Table Simple 1"/>
    <w:basedOn w:val="NormaleTabelle"/>
    <w:uiPriority w:val="99"/>
    <w:semiHidden/>
    <w:unhideWhenUsed/>
    <w:rsid w:val="00572222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leEinfach2">
    <w:name w:val="Table Simple 2"/>
    <w:basedOn w:val="NormaleTabelle"/>
    <w:uiPriority w:val="99"/>
    <w:semiHidden/>
    <w:unhideWhenUsed/>
    <w:rsid w:val="00572222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Einfach3">
    <w:name w:val="Table Simple 3"/>
    <w:basedOn w:val="NormaleTabelle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Spezial1">
    <w:name w:val="Table Subtle 1"/>
    <w:basedOn w:val="NormaleTabelle"/>
    <w:uiPriority w:val="99"/>
    <w:semiHidden/>
    <w:unhideWhenUsed/>
    <w:rsid w:val="00572222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ezial2">
    <w:name w:val="Table Subtle 2"/>
    <w:basedOn w:val="NormaleTabelle"/>
    <w:uiPriority w:val="99"/>
    <w:semiHidden/>
    <w:unhideWhenUsed/>
    <w:rsid w:val="00572222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design">
    <w:name w:val="Table Theme"/>
    <w:basedOn w:val="NormaleTabelle"/>
    <w:uiPriority w:val="99"/>
    <w:semiHidden/>
    <w:unhideWhenUsed/>
    <w:rsid w:val="005722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Web1">
    <w:name w:val="Table Web 1"/>
    <w:basedOn w:val="NormaleTabelle"/>
    <w:uiPriority w:val="99"/>
    <w:semiHidden/>
    <w:unhideWhenUsed/>
    <w:rsid w:val="00572222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2">
    <w:name w:val="Table Web 2"/>
    <w:basedOn w:val="NormaleTabelle"/>
    <w:uiPriority w:val="99"/>
    <w:semiHidden/>
    <w:unhideWhenUsed/>
    <w:rsid w:val="00572222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3">
    <w:name w:val="Table Web 3"/>
    <w:basedOn w:val="NormaleTabelle"/>
    <w:uiPriority w:val="99"/>
    <w:semiHidden/>
    <w:unhideWhenUsed/>
    <w:rsid w:val="00572222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el">
    <w:name w:val="Title"/>
    <w:basedOn w:val="Standard"/>
    <w:next w:val="Standard"/>
    <w:link w:val="TitelZchn"/>
    <w:uiPriority w:val="10"/>
    <w:semiHidden/>
    <w:qFormat/>
    <w:rsid w:val="00572222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semiHidden/>
    <w:rsid w:val="00572222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14:ligatures w14:val="standardContextual"/>
      <w14:numForm w14:val="oldStyle"/>
      <w14:numSpacing w14:val="proportional"/>
      <w14:cntxtAlts/>
    </w:rPr>
  </w:style>
  <w:style w:type="paragraph" w:styleId="RGV-berschrift">
    <w:name w:val="toa heading"/>
    <w:basedOn w:val="Standard"/>
    <w:next w:val="Standard"/>
    <w:uiPriority w:val="99"/>
    <w:semiHidden/>
    <w:unhideWhenUsed/>
    <w:rsid w:val="00572222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Verzeichnis1">
    <w:name w:val="toc 1"/>
    <w:basedOn w:val="Standard"/>
    <w:next w:val="Standard"/>
    <w:autoRedefine/>
    <w:uiPriority w:val="39"/>
    <w:semiHidden/>
    <w:unhideWhenUsed/>
    <w:rsid w:val="00572222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semiHidden/>
    <w:unhideWhenUsed/>
    <w:rsid w:val="00572222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572222"/>
    <w:pPr>
      <w:spacing w:after="100"/>
      <w:ind w:left="440"/>
    </w:p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572222"/>
    <w:pPr>
      <w:spacing w:after="100"/>
      <w:ind w:left="660"/>
    </w:p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572222"/>
    <w:pPr>
      <w:spacing w:after="100"/>
      <w:ind w:left="880"/>
    </w:p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572222"/>
    <w:pPr>
      <w:spacing w:after="100"/>
      <w:ind w:left="1100"/>
    </w:p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572222"/>
    <w:pPr>
      <w:spacing w:after="100"/>
      <w:ind w:left="1320"/>
    </w:p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572222"/>
    <w:pPr>
      <w:spacing w:after="100"/>
      <w:ind w:left="1540"/>
    </w:p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572222"/>
    <w:pPr>
      <w:spacing w:after="100"/>
      <w:ind w:left="1760"/>
    </w:p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572222"/>
    <w:pPr>
      <w:spacing w:before="240"/>
      <w:outlineLvl w:val="9"/>
    </w:pPr>
    <w:rPr>
      <w:b w:val="0"/>
      <w:bCs w:val="0"/>
      <w:color w:val="BD1633" w:themeColor="accent1" w:themeShade="BF"/>
      <w:sz w:val="32"/>
      <w:szCs w:val="32"/>
    </w:rPr>
  </w:style>
  <w:style w:type="paragraph" w:customStyle="1" w:styleId="Logo">
    <w:name w:val="Logo"/>
    <w:basedOn w:val="Standard"/>
    <w:link w:val="Logozeichen"/>
    <w:uiPriority w:val="3"/>
    <w:qFormat/>
    <w:rsid w:val="00A62C23"/>
    <w:pPr>
      <w:spacing w:after="0" w:line="240" w:lineRule="auto"/>
    </w:pPr>
    <w:rPr>
      <w:rFonts w:asciiTheme="majorHAnsi" w:hAnsiTheme="majorHAnsi"/>
      <w:color w:val="4A412B" w:themeColor="accent3" w:themeShade="40"/>
      <w:spacing w:val="20"/>
      <w:sz w:val="26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4C287B"/>
    <w:rPr>
      <w:color w:val="605E5C"/>
      <w:shd w:val="clear" w:color="auto" w:fill="E1DFDD"/>
    </w:rPr>
  </w:style>
  <w:style w:type="character" w:customStyle="1" w:styleId="Logozeichen">
    <w:name w:val="Logozeichen"/>
    <w:basedOn w:val="Absatz-Standardschriftart"/>
    <w:link w:val="Logo"/>
    <w:uiPriority w:val="3"/>
    <w:rsid w:val="00A62C23"/>
    <w:rPr>
      <w:rFonts w:asciiTheme="majorHAnsi" w:hAnsiTheme="majorHAnsi"/>
      <w:color w:val="4A412B" w:themeColor="accent3" w:themeShade="40"/>
      <w:spacing w:val="20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2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0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nam\AppData\Roaming\Microsoft\Templates\Briefkopf%20f&#252;r%20Finanzunternehme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27A6914D09AE4DE2961161F71720EB5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45DC7C3-3E11-42EC-A1C3-29D93E6DA879}"/>
      </w:docPartPr>
      <w:docPartBody>
        <w:p w:rsidR="00AA7F8C" w:rsidRDefault="00AA7F8C">
          <w:pPr>
            <w:pStyle w:val="27A6914D09AE4DE2961161F71720EB5B"/>
          </w:pPr>
          <w:r>
            <w:rPr>
              <w:lang w:bidi="de-DE"/>
            </w:rPr>
            <w:t>Ihr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F8C"/>
    <w:rsid w:val="000305C1"/>
    <w:rsid w:val="00673A90"/>
    <w:rsid w:val="0070581C"/>
    <w:rsid w:val="00874CC1"/>
    <w:rsid w:val="00AA7F8C"/>
    <w:rsid w:val="00D85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e-DE" w:eastAsia="de-DE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77206D" w:themeColor="accent5" w:themeShade="BF"/>
      <w:sz w:val="22"/>
    </w:rPr>
  </w:style>
  <w:style w:type="paragraph" w:customStyle="1" w:styleId="27A6914D09AE4DE2961161F71720EB5B">
    <w:name w:val="27A6914D09AE4DE2961161F71720EB5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Personal Letterhead">
  <a:themeElements>
    <a:clrScheme name="Financial Business Brochure">
      <a:dk1>
        <a:srgbClr val="212120"/>
      </a:dk1>
      <a:lt1>
        <a:sysClr val="window" lastClr="FFFFFF"/>
      </a:lt1>
      <a:dk2>
        <a:srgbClr val="000000"/>
      </a:dk2>
      <a:lt2>
        <a:srgbClr val="FFFFFF"/>
      </a:lt2>
      <a:accent1>
        <a:srgbClr val="E73454"/>
      </a:accent1>
      <a:accent2>
        <a:srgbClr val="009DD5"/>
      </a:accent2>
      <a:accent3>
        <a:srgbClr val="F1EEE7"/>
      </a:accent3>
      <a:accent4>
        <a:srgbClr val="F28D2C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-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291512c1ee715ab617f4c07df79fc1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8256c27c40ca5c40ce1cf6c44f0205df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791EAF0-DFD1-4B0F-BB75-625E1C79394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0625CEE-B3A5-44EC-A6D5-AEC12085939F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E717FB68-1658-46A3-B4E8-B126AF79470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2C69905-FFE1-450B-8744-A290205991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Briefkopf für Finanzunternehmen.dotx</Template>
  <TotalTime>0</TotalTime>
  <Pages>1</Pages>
  <Words>114</Words>
  <Characters>722</Characters>
  <Application>Microsoft Office Word</Application>
  <DocSecurity>0</DocSecurity>
  <Lines>6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2025-02-22T14:18:00Z</dcterms:created>
  <dcterms:modified xsi:type="dcterms:W3CDTF">2025-02-22T15:58:00Z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